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8D9" w:rsidRPr="00E078D9" w:rsidRDefault="00E078D9" w:rsidP="00E078D9">
      <w:pPr>
        <w:rPr>
          <w:sz w:val="24"/>
          <w:szCs w:val="24"/>
          <w:u w:val="single"/>
        </w:rPr>
      </w:pPr>
      <w:r w:rsidRPr="00E078D9">
        <w:rPr>
          <w:sz w:val="24"/>
          <w:szCs w:val="24"/>
          <w:u w:val="single"/>
        </w:rPr>
        <w:t>ADVANCED PLACEMENT STATISTICS</w:t>
      </w:r>
    </w:p>
    <w:p w:rsidR="00480D74" w:rsidRPr="00480D74" w:rsidRDefault="00480D74" w:rsidP="00480D74">
      <w:pPr>
        <w:rPr>
          <w:rFonts w:ascii="Times New Roman" w:hAnsi="Times New Roman" w:cs="Times New Roman"/>
          <w:b/>
          <w:sz w:val="32"/>
          <w:szCs w:val="32"/>
        </w:rPr>
      </w:pPr>
      <w:r w:rsidRPr="00480D74">
        <w:rPr>
          <w:rFonts w:ascii="Times New Roman" w:hAnsi="Times New Roman" w:cs="Times New Roman"/>
          <w:b/>
          <w:sz w:val="32"/>
          <w:szCs w:val="32"/>
        </w:rPr>
        <w:t>SYLLABUS</w:t>
      </w:r>
    </w:p>
    <w:p w:rsidR="00E078D9" w:rsidRPr="0047007F" w:rsidRDefault="00E078D9" w:rsidP="00E078D9"/>
    <w:p w:rsidR="00480D74" w:rsidRPr="00480D74" w:rsidRDefault="00480D74" w:rsidP="00E078D9">
      <w:pPr>
        <w:rPr>
          <w:rFonts w:ascii="Times New Roman" w:hAnsi="Times New Roman" w:cs="Times New Roman"/>
          <w:sz w:val="24"/>
          <w:szCs w:val="24"/>
        </w:rPr>
      </w:pPr>
      <w:r w:rsidRPr="00480D74">
        <w:rPr>
          <w:rFonts w:ascii="Times New Roman" w:hAnsi="Times New Roman" w:cs="Times New Roman" w:hint="eastAsia"/>
          <w:b/>
          <w:sz w:val="24"/>
          <w:szCs w:val="24"/>
        </w:rPr>
        <w:t>Course Objective</w:t>
      </w:r>
      <w:r w:rsidR="00E078D9" w:rsidRPr="00480D74">
        <w:rPr>
          <w:rFonts w:ascii="Times New Roman" w:hAnsi="Times New Roman" w:cs="Times New Roman"/>
          <w:sz w:val="24"/>
          <w:szCs w:val="24"/>
        </w:rPr>
        <w:t xml:space="preserve"> </w:t>
      </w:r>
    </w:p>
    <w:p w:rsidR="00480D74" w:rsidRDefault="00884A93" w:rsidP="00480D74">
      <w:r>
        <w:rPr>
          <w:rFonts w:hint="eastAsia"/>
        </w:rPr>
        <w:t>T</w:t>
      </w:r>
      <w:r w:rsidR="00E078D9">
        <w:t xml:space="preserve">his course is to introduce the students to the major concepts and tools for collecting, analyzing, and drawing conclusions from data. </w:t>
      </w:r>
      <w:r w:rsidR="00480D74">
        <w:t>Students are exposed to four broad conceptual</w:t>
      </w:r>
      <w:r w:rsidR="00480D74">
        <w:rPr>
          <w:rFonts w:hint="eastAsia"/>
        </w:rPr>
        <w:t xml:space="preserve"> </w:t>
      </w:r>
      <w:r w:rsidR="00480D74">
        <w:t>themes:</w:t>
      </w:r>
    </w:p>
    <w:p w:rsidR="00480D74" w:rsidRDefault="00480D74" w:rsidP="00480D74">
      <w:r>
        <w:t>1.</w:t>
      </w:r>
      <w:r>
        <w:rPr>
          <w:rFonts w:hint="eastAsia"/>
        </w:rPr>
        <w:t xml:space="preserve"> </w:t>
      </w:r>
      <w:r>
        <w:t>Exploring Data: Describing patterns and departures from patterns</w:t>
      </w:r>
      <w:r>
        <w:rPr>
          <w:rFonts w:hint="eastAsia"/>
        </w:rPr>
        <w:t>;</w:t>
      </w:r>
    </w:p>
    <w:p w:rsidR="00480D74" w:rsidRDefault="00480D74" w:rsidP="00480D74">
      <w:r>
        <w:t>2.</w:t>
      </w:r>
      <w:r>
        <w:rPr>
          <w:rFonts w:hint="eastAsia"/>
        </w:rPr>
        <w:t xml:space="preserve"> </w:t>
      </w:r>
      <w:r>
        <w:t>Sampling and Experimentation: Planning and conducting a study</w:t>
      </w:r>
      <w:r>
        <w:rPr>
          <w:rFonts w:hint="eastAsia"/>
        </w:rPr>
        <w:t>;</w:t>
      </w:r>
    </w:p>
    <w:p w:rsidR="00480D74" w:rsidRDefault="00480D74" w:rsidP="00480D74">
      <w:r>
        <w:t>3.</w:t>
      </w:r>
      <w:r>
        <w:rPr>
          <w:rFonts w:hint="eastAsia"/>
        </w:rPr>
        <w:t xml:space="preserve"> </w:t>
      </w:r>
      <w:r>
        <w:t>Anticipating Patterns: Exploring random phenomena using probability</w:t>
      </w:r>
      <w:r>
        <w:rPr>
          <w:rFonts w:hint="eastAsia"/>
        </w:rPr>
        <w:t xml:space="preserve"> </w:t>
      </w:r>
      <w:r>
        <w:t>and simulation</w:t>
      </w:r>
      <w:r>
        <w:rPr>
          <w:rFonts w:hint="eastAsia"/>
        </w:rPr>
        <w:t>;</w:t>
      </w:r>
    </w:p>
    <w:p w:rsidR="00480D74" w:rsidRDefault="00480D74" w:rsidP="00480D74">
      <w:r>
        <w:t>4.</w:t>
      </w:r>
      <w:r>
        <w:rPr>
          <w:rFonts w:hint="eastAsia"/>
        </w:rPr>
        <w:t xml:space="preserve"> </w:t>
      </w:r>
      <w:r>
        <w:t>Statistical Inference: Estimating population parameters and testing hypotheses</w:t>
      </w:r>
      <w:r>
        <w:rPr>
          <w:rFonts w:hint="eastAsia"/>
        </w:rPr>
        <w:t>.</w:t>
      </w:r>
    </w:p>
    <w:p w:rsidR="00E078D9" w:rsidRDefault="00E078D9" w:rsidP="00E078D9">
      <w:r>
        <w:t xml:space="preserve">This course is recommended for students who plan to major in college in the areas of engineering, psychology, sociology, health science and business. </w:t>
      </w:r>
      <w:r w:rsidR="005D2AB7">
        <w:t>Students completing this course will be able to take the AP Exam in May.</w:t>
      </w:r>
    </w:p>
    <w:p w:rsidR="006A2E51" w:rsidRDefault="006A2E51" w:rsidP="00C037E5"/>
    <w:p w:rsidR="009251C6" w:rsidRPr="009B2D6E" w:rsidRDefault="00E02B0D" w:rsidP="009251C6">
      <w:pPr>
        <w:rPr>
          <w:rFonts w:ascii="Times New Roman" w:hAnsi="Times New Roman" w:cs="Times New Roman"/>
          <w:b/>
          <w:sz w:val="24"/>
          <w:szCs w:val="24"/>
        </w:rPr>
      </w:pPr>
      <w:r w:rsidRPr="009B2D6E">
        <w:rPr>
          <w:rFonts w:ascii="Times New Roman" w:hAnsi="Times New Roman" w:cs="Times New Roman" w:hint="eastAsia"/>
          <w:b/>
          <w:sz w:val="24"/>
          <w:szCs w:val="24"/>
        </w:rPr>
        <w:t>Teaching Strategy</w:t>
      </w:r>
    </w:p>
    <w:p w:rsidR="00E02B0D" w:rsidRDefault="00E02B0D" w:rsidP="0030117C">
      <w:r w:rsidRPr="00E02B0D">
        <w:t xml:space="preserve">In the teaching of AP Statistics, the </w:t>
      </w:r>
      <w:r w:rsidR="009B2D6E" w:rsidRPr="00E02B0D">
        <w:t xml:space="preserve">instructor </w:t>
      </w:r>
      <w:r w:rsidR="009B2D6E">
        <w:rPr>
          <w:rFonts w:hint="eastAsia"/>
        </w:rPr>
        <w:t xml:space="preserve">may </w:t>
      </w:r>
      <w:r w:rsidR="009B2D6E" w:rsidRPr="00E02B0D">
        <w:t>vary</w:t>
      </w:r>
      <w:r w:rsidRPr="00E02B0D">
        <w:t xml:space="preserve"> the teaching procedures in order to present an interesting and stimulating class presentation. </w:t>
      </w:r>
      <w:r w:rsidR="0030117C">
        <w:t>Classroom</w:t>
      </w:r>
      <w:r w:rsidR="0030117C">
        <w:rPr>
          <w:rFonts w:hint="eastAsia"/>
        </w:rPr>
        <w:t xml:space="preserve"> </w:t>
      </w:r>
      <w:r w:rsidR="0030117C">
        <w:t>discussion pertaining to topics such as methodology and inferences is supported</w:t>
      </w:r>
      <w:r w:rsidR="0030117C">
        <w:rPr>
          <w:rFonts w:hint="eastAsia"/>
        </w:rPr>
        <w:t xml:space="preserve"> </w:t>
      </w:r>
      <w:r w:rsidR="0030117C">
        <w:t>by students working together in groups.</w:t>
      </w:r>
      <w:r w:rsidR="0030117C">
        <w:rPr>
          <w:rFonts w:hint="eastAsia"/>
        </w:rPr>
        <w:t xml:space="preserve"> </w:t>
      </w:r>
      <w:r w:rsidRPr="00E02B0D">
        <w:t xml:space="preserve">Projects and outside problem sets will be assigned. Students will also be required to </w:t>
      </w:r>
      <w:r w:rsidR="000D610A">
        <w:rPr>
          <w:rFonts w:hint="eastAsia"/>
        </w:rPr>
        <w:t xml:space="preserve">learn </w:t>
      </w:r>
      <w:r w:rsidR="000D610A" w:rsidRPr="000D610A">
        <w:t>how to use a graphing calculator and read computer data to perform statistical analysis.</w:t>
      </w:r>
    </w:p>
    <w:p w:rsidR="000D610A" w:rsidRDefault="000D610A" w:rsidP="0030117C">
      <w:r>
        <w:t>M</w:t>
      </w:r>
      <w:r>
        <w:rPr>
          <w:rFonts w:hint="eastAsia"/>
        </w:rPr>
        <w:t>oreover, students will be instructed to keep eye on th</w:t>
      </w:r>
      <w:r w:rsidR="0030117C">
        <w:rPr>
          <w:rFonts w:hint="eastAsia"/>
        </w:rPr>
        <w:t>e real data</w:t>
      </w:r>
      <w:r>
        <w:rPr>
          <w:rFonts w:hint="eastAsia"/>
        </w:rPr>
        <w:t xml:space="preserve"> </w:t>
      </w:r>
      <w:r w:rsidR="0030117C">
        <w:t xml:space="preserve">from newspapers, journals, medical newsletters, videos, </w:t>
      </w:r>
      <w:r w:rsidR="0066044B">
        <w:rPr>
          <w:rFonts w:hint="eastAsia"/>
        </w:rPr>
        <w:t xml:space="preserve">TV news </w:t>
      </w:r>
      <w:r w:rsidR="0030117C">
        <w:t xml:space="preserve">and the </w:t>
      </w:r>
      <w:r w:rsidR="0066044B">
        <w:rPr>
          <w:rFonts w:hint="eastAsia"/>
        </w:rPr>
        <w:t>internet</w:t>
      </w:r>
      <w:r w:rsidR="0030117C">
        <w:t>.</w:t>
      </w:r>
      <w:r w:rsidR="0066044B">
        <w:rPr>
          <w:rFonts w:hint="eastAsia"/>
        </w:rPr>
        <w:t xml:space="preserve"> </w:t>
      </w:r>
      <w:r w:rsidR="0066044B">
        <w:t>B</w:t>
      </w:r>
      <w:r w:rsidR="0066044B">
        <w:rPr>
          <w:rFonts w:hint="eastAsia"/>
        </w:rPr>
        <w:t>y obtaining the background knowledge, students will learn to use statistical methodology to analyze the cases in real life, and even go on further research work.</w:t>
      </w:r>
    </w:p>
    <w:p w:rsidR="00E02B0D" w:rsidRPr="0066044B" w:rsidRDefault="00E02B0D" w:rsidP="009251C6"/>
    <w:p w:rsidR="00D0743B" w:rsidRPr="00080BB2" w:rsidRDefault="00080BB2" w:rsidP="00080BB2">
      <w:pPr>
        <w:rPr>
          <w:rFonts w:ascii="Times New Roman" w:hAnsi="Times New Roman" w:cs="Times New Roman"/>
          <w:b/>
          <w:sz w:val="24"/>
          <w:szCs w:val="24"/>
        </w:rPr>
      </w:pPr>
      <w:r w:rsidRPr="00080BB2">
        <w:rPr>
          <w:rFonts w:ascii="Times New Roman" w:hAnsi="Times New Roman" w:cs="Times New Roman"/>
          <w:b/>
          <w:sz w:val="24"/>
          <w:szCs w:val="24"/>
        </w:rPr>
        <w:t>Primary Textbook and</w:t>
      </w:r>
      <w:r w:rsidRPr="00080BB2">
        <w:rPr>
          <w:rFonts w:ascii="Times New Roman" w:hAnsi="Times New Roman" w:cs="Times New Roman" w:hint="eastAsia"/>
          <w:b/>
          <w:sz w:val="24"/>
          <w:szCs w:val="24"/>
        </w:rPr>
        <w:t xml:space="preserve"> </w:t>
      </w:r>
      <w:r w:rsidRPr="00080BB2">
        <w:rPr>
          <w:rFonts w:ascii="Times New Roman" w:hAnsi="Times New Roman" w:cs="Times New Roman"/>
          <w:b/>
          <w:sz w:val="24"/>
          <w:szCs w:val="24"/>
        </w:rPr>
        <w:t>Resource Materials</w:t>
      </w:r>
    </w:p>
    <w:p w:rsidR="00080BB2" w:rsidRDefault="00080BB2" w:rsidP="0035461E">
      <w:pPr>
        <w:pStyle w:val="ListParagraph"/>
        <w:numPr>
          <w:ilvl w:val="0"/>
          <w:numId w:val="3"/>
        </w:numPr>
        <w:ind w:firstLineChars="0"/>
      </w:pPr>
      <w:r w:rsidRPr="00080BB2">
        <w:t>Daren Starnes, Dan Yates, and David Moore</w:t>
      </w:r>
      <w:r>
        <w:rPr>
          <w:rFonts w:hint="eastAsia"/>
        </w:rPr>
        <w:t xml:space="preserve">. </w:t>
      </w:r>
      <w:r w:rsidRPr="0035461E">
        <w:rPr>
          <w:i/>
        </w:rPr>
        <w:t>The Practice of Statistics</w:t>
      </w:r>
      <w:r w:rsidRPr="00080BB2">
        <w:t>, F</w:t>
      </w:r>
      <w:r w:rsidR="00C06A53">
        <w:rPr>
          <w:rFonts w:hint="eastAsia"/>
        </w:rPr>
        <w:t>if</w:t>
      </w:r>
      <w:r w:rsidRPr="00080BB2">
        <w:t>th Edition (TPS 4e)</w:t>
      </w:r>
      <w:r>
        <w:rPr>
          <w:rFonts w:hint="eastAsia"/>
        </w:rPr>
        <w:t xml:space="preserve">. </w:t>
      </w:r>
      <w:r w:rsidRPr="00080BB2">
        <w:t>W. H. Freeman and Company, 2012.</w:t>
      </w:r>
    </w:p>
    <w:p w:rsidR="00080BB2" w:rsidRDefault="00080BB2" w:rsidP="0035461E">
      <w:pPr>
        <w:pStyle w:val="ListParagraph"/>
        <w:numPr>
          <w:ilvl w:val="0"/>
          <w:numId w:val="4"/>
        </w:numPr>
        <w:ind w:firstLineChars="0"/>
      </w:pPr>
      <w:r w:rsidRPr="00080BB2">
        <w:t xml:space="preserve">Martin </w:t>
      </w:r>
      <w:proofErr w:type="spellStart"/>
      <w:r w:rsidRPr="00080BB2">
        <w:t>Sternstein</w:t>
      </w:r>
      <w:proofErr w:type="spellEnd"/>
      <w:r>
        <w:rPr>
          <w:rFonts w:hint="eastAsia"/>
        </w:rPr>
        <w:t>.</w:t>
      </w:r>
      <w:r w:rsidRPr="00080BB2">
        <w:t xml:space="preserve"> </w:t>
      </w:r>
      <w:r w:rsidRPr="0035461E">
        <w:rPr>
          <w:i/>
        </w:rPr>
        <w:t>Barron's AP Statistics</w:t>
      </w:r>
      <w:r w:rsidRPr="00080BB2">
        <w:t>, 6th Edition</w:t>
      </w:r>
      <w:r>
        <w:rPr>
          <w:rFonts w:hint="eastAsia"/>
        </w:rPr>
        <w:t xml:space="preserve"> (Barron). </w:t>
      </w:r>
      <w:r w:rsidR="00797001">
        <w:rPr>
          <w:rFonts w:hint="eastAsia"/>
        </w:rPr>
        <w:t>This book is used for taking exercises at class.</w:t>
      </w:r>
      <w:r w:rsidRPr="00080BB2">
        <w:t xml:space="preserve"> </w:t>
      </w:r>
    </w:p>
    <w:p w:rsidR="0035461E" w:rsidRDefault="0035461E" w:rsidP="0035461E">
      <w:pPr>
        <w:pStyle w:val="ListParagraph"/>
        <w:numPr>
          <w:ilvl w:val="0"/>
          <w:numId w:val="4"/>
        </w:numPr>
        <w:ind w:firstLineChars="0"/>
      </w:pPr>
      <w:r w:rsidRPr="0035461E">
        <w:t xml:space="preserve">Jennifer </w:t>
      </w:r>
      <w:proofErr w:type="spellStart"/>
      <w:r w:rsidRPr="0035461E">
        <w:t>Phan</w:t>
      </w:r>
      <w:proofErr w:type="spellEnd"/>
      <w:r w:rsidRPr="0035461E">
        <w:t xml:space="preserve">, </w:t>
      </w:r>
      <w:proofErr w:type="spellStart"/>
      <w:r w:rsidRPr="0035461E">
        <w:t>Jerimi</w:t>
      </w:r>
      <w:proofErr w:type="spellEnd"/>
      <w:r w:rsidRPr="0035461E">
        <w:t xml:space="preserve"> Ann Walker, </w:t>
      </w:r>
      <w:proofErr w:type="spellStart"/>
      <w:r w:rsidRPr="0035461E">
        <w:t>Divya</w:t>
      </w:r>
      <w:proofErr w:type="spellEnd"/>
      <w:r w:rsidRPr="0035461E">
        <w:t xml:space="preserve"> </w:t>
      </w:r>
      <w:proofErr w:type="spellStart"/>
      <w:r w:rsidRPr="0035461E">
        <w:t>Balachandran</w:t>
      </w:r>
      <w:proofErr w:type="spellEnd"/>
      <w:r>
        <w:rPr>
          <w:rFonts w:hint="eastAsia"/>
        </w:rPr>
        <w:t>.</w:t>
      </w:r>
      <w:r w:rsidRPr="0035461E">
        <w:t xml:space="preserve"> </w:t>
      </w:r>
      <w:r w:rsidRPr="0035461E">
        <w:rPr>
          <w:i/>
        </w:rPr>
        <w:t>5 Steps to a 5 500 AP Statistics Questions to Know by Test Day</w:t>
      </w:r>
      <w:r>
        <w:rPr>
          <w:rFonts w:hint="eastAsia"/>
        </w:rPr>
        <w:t xml:space="preserve"> (500).</w:t>
      </w:r>
      <w:r w:rsidRPr="0035461E">
        <w:t xml:space="preserve"> </w:t>
      </w:r>
      <w:proofErr w:type="spellStart"/>
      <w:r>
        <w:rPr>
          <w:rFonts w:hint="eastAsia"/>
        </w:rPr>
        <w:t>Mcgraw-Hill</w:t>
      </w:r>
      <w:proofErr w:type="spellEnd"/>
      <w:r>
        <w:rPr>
          <w:rFonts w:hint="eastAsia"/>
        </w:rPr>
        <w:t xml:space="preserve">. </w:t>
      </w:r>
      <w:r w:rsidR="00797001">
        <w:rPr>
          <w:rFonts w:hint="eastAsia"/>
        </w:rPr>
        <w:t xml:space="preserve">This book is used for homework assignment. </w:t>
      </w:r>
    </w:p>
    <w:p w:rsidR="0035461E" w:rsidRDefault="0035461E" w:rsidP="0035461E">
      <w:pPr>
        <w:pStyle w:val="ListParagraph"/>
        <w:numPr>
          <w:ilvl w:val="0"/>
          <w:numId w:val="4"/>
        </w:numPr>
        <w:ind w:firstLineChars="0"/>
      </w:pPr>
      <w:r>
        <w:rPr>
          <w:rFonts w:hint="eastAsia"/>
        </w:rPr>
        <w:t xml:space="preserve">Statistics web, </w:t>
      </w:r>
      <w:hyperlink r:id="rId9" w:history="1">
        <w:r w:rsidR="000F7303" w:rsidRPr="00EF562B">
          <w:rPr>
            <w:rStyle w:val="Hyperlink"/>
            <w:rFonts w:hint="eastAsia"/>
          </w:rPr>
          <w:t>www.stattrek.com</w:t>
        </w:r>
      </w:hyperlink>
      <w:r w:rsidR="00AB3412">
        <w:rPr>
          <w:rFonts w:hint="eastAsia"/>
        </w:rPr>
        <w:t>. Students can access this website for self-</w:t>
      </w:r>
      <w:r w:rsidR="00AB3412">
        <w:t>tutorial</w:t>
      </w:r>
      <w:r w:rsidR="00AB3412">
        <w:rPr>
          <w:rFonts w:hint="eastAsia"/>
        </w:rPr>
        <w:t xml:space="preserve"> in case they can</w:t>
      </w:r>
      <w:r w:rsidR="00AB3412">
        <w:t>’</w:t>
      </w:r>
      <w:r w:rsidR="00AB3412">
        <w:rPr>
          <w:rFonts w:hint="eastAsia"/>
        </w:rPr>
        <w:t xml:space="preserve">t understand the contents at class well.  </w:t>
      </w:r>
      <w:r w:rsidR="000F7303">
        <w:rPr>
          <w:rFonts w:hint="eastAsia"/>
        </w:rPr>
        <w:t xml:space="preserve"> </w:t>
      </w:r>
      <w:r w:rsidRPr="0035461E">
        <w:t xml:space="preserve"> </w:t>
      </w:r>
    </w:p>
    <w:p w:rsidR="00080BB2" w:rsidRPr="00AB3412" w:rsidRDefault="00080BB2" w:rsidP="00D0743B"/>
    <w:p w:rsidR="00907038" w:rsidRPr="00907038" w:rsidRDefault="001556FC" w:rsidP="001556FC">
      <w:pPr>
        <w:rPr>
          <w:rFonts w:ascii="Times New Roman" w:hAnsi="Times New Roman" w:cs="Times New Roman"/>
          <w:b/>
          <w:sz w:val="24"/>
          <w:szCs w:val="24"/>
        </w:rPr>
      </w:pPr>
      <w:r w:rsidRPr="00907038">
        <w:rPr>
          <w:rFonts w:ascii="Times New Roman" w:hAnsi="Times New Roman" w:cs="Times New Roman" w:hint="eastAsia"/>
          <w:b/>
          <w:sz w:val="24"/>
          <w:szCs w:val="24"/>
        </w:rPr>
        <w:t>T</w:t>
      </w:r>
      <w:r w:rsidR="00907038">
        <w:rPr>
          <w:rFonts w:ascii="Times New Roman" w:hAnsi="Times New Roman" w:cs="Times New Roman" w:hint="eastAsia"/>
          <w:b/>
          <w:sz w:val="24"/>
          <w:szCs w:val="24"/>
        </w:rPr>
        <w:t>echnology</w:t>
      </w:r>
    </w:p>
    <w:p w:rsidR="001556FC" w:rsidRDefault="001556FC" w:rsidP="00907038">
      <w:pPr>
        <w:pStyle w:val="ListParagraph"/>
        <w:numPr>
          <w:ilvl w:val="0"/>
          <w:numId w:val="5"/>
        </w:numPr>
        <w:ind w:firstLineChars="0"/>
      </w:pPr>
      <w:r w:rsidRPr="00071F03">
        <w:t xml:space="preserve">All students </w:t>
      </w:r>
      <w:r w:rsidR="00907038">
        <w:rPr>
          <w:rFonts w:hint="eastAsia"/>
        </w:rPr>
        <w:t xml:space="preserve">will need to </w:t>
      </w:r>
      <w:r w:rsidRPr="00071F03">
        <w:t>have a TI-89</w:t>
      </w:r>
      <w:r w:rsidR="00907038">
        <w:rPr>
          <w:rFonts w:hint="eastAsia"/>
        </w:rPr>
        <w:t xml:space="preserve"> or TI-</w:t>
      </w:r>
      <w:proofErr w:type="spellStart"/>
      <w:r w:rsidR="00907038">
        <w:rPr>
          <w:rFonts w:hint="eastAsia"/>
        </w:rPr>
        <w:t>Nspire</w:t>
      </w:r>
      <w:proofErr w:type="spellEnd"/>
      <w:r w:rsidRPr="00071F03">
        <w:t xml:space="preserve"> graphing calculator for use in class, at home, and on the AP Exam. Students will use their graphing calculator</w:t>
      </w:r>
      <w:r w:rsidR="00907038">
        <w:rPr>
          <w:rFonts w:hint="eastAsia"/>
        </w:rPr>
        <w:t>s</w:t>
      </w:r>
      <w:r w:rsidRPr="00071F03">
        <w:t xml:space="preserve"> extensively throughout the course.</w:t>
      </w:r>
    </w:p>
    <w:p w:rsidR="001556FC" w:rsidRDefault="001556FC" w:rsidP="001556FC"/>
    <w:p w:rsidR="005B1568" w:rsidRPr="007F5732" w:rsidRDefault="00D0743B" w:rsidP="00D0743B">
      <w:pPr>
        <w:rPr>
          <w:rFonts w:ascii="Times New Roman" w:hAnsi="Times New Roman" w:cs="Times New Roman"/>
          <w:b/>
          <w:sz w:val="24"/>
          <w:szCs w:val="24"/>
        </w:rPr>
      </w:pPr>
      <w:r w:rsidRPr="007F5732">
        <w:rPr>
          <w:rFonts w:ascii="Times New Roman" w:hAnsi="Times New Roman" w:cs="Times New Roman" w:hint="eastAsia"/>
          <w:b/>
          <w:sz w:val="24"/>
          <w:szCs w:val="24"/>
        </w:rPr>
        <w:t>E</w:t>
      </w:r>
      <w:r w:rsidR="007F5732">
        <w:rPr>
          <w:rFonts w:ascii="Times New Roman" w:hAnsi="Times New Roman" w:cs="Times New Roman" w:hint="eastAsia"/>
          <w:b/>
          <w:sz w:val="24"/>
          <w:szCs w:val="24"/>
        </w:rPr>
        <w:t>valuation</w:t>
      </w:r>
      <w:r w:rsidRPr="007F5732">
        <w:rPr>
          <w:rFonts w:ascii="Times New Roman" w:hAnsi="Times New Roman" w:cs="Times New Roman" w:hint="eastAsia"/>
          <w:b/>
          <w:sz w:val="24"/>
          <w:szCs w:val="24"/>
        </w:rPr>
        <w:t xml:space="preserve"> </w:t>
      </w:r>
    </w:p>
    <w:p w:rsidR="007F5732" w:rsidRDefault="007F5732" w:rsidP="007F5732">
      <w:r>
        <w:rPr>
          <w:rFonts w:hint="eastAsia"/>
        </w:rPr>
        <w:t xml:space="preserve">Students will be graded based on participation, homework, regular tests, mid-term and final </w:t>
      </w:r>
      <w:r>
        <w:rPr>
          <w:rFonts w:hint="eastAsia"/>
        </w:rPr>
        <w:lastRenderedPageBreak/>
        <w:t xml:space="preserve">exams. </w:t>
      </w:r>
    </w:p>
    <w:p w:rsidR="007F5732" w:rsidRDefault="007F5732" w:rsidP="007F5732">
      <w:pPr>
        <w:pStyle w:val="ListParagraph"/>
        <w:numPr>
          <w:ilvl w:val="0"/>
          <w:numId w:val="5"/>
        </w:numPr>
        <w:ind w:firstLineChars="0"/>
      </w:pPr>
      <w:r>
        <w:t xml:space="preserve">Class participation, being on task, having </w:t>
      </w:r>
      <w:r>
        <w:rPr>
          <w:rFonts w:hint="eastAsia"/>
        </w:rPr>
        <w:t>the</w:t>
      </w:r>
      <w:r>
        <w:t xml:space="preserve"> required materials, </w:t>
      </w:r>
      <w:r>
        <w:rPr>
          <w:rFonts w:hint="eastAsia"/>
        </w:rPr>
        <w:t xml:space="preserve">taking notes, </w:t>
      </w:r>
      <w:r>
        <w:t xml:space="preserve">asking and answering questions, is worth </w:t>
      </w:r>
      <w:r>
        <w:rPr>
          <w:rFonts w:hint="eastAsia"/>
        </w:rPr>
        <w:t>10</w:t>
      </w:r>
      <w:r>
        <w:t xml:space="preserve">% of </w:t>
      </w:r>
      <w:r>
        <w:rPr>
          <w:rFonts w:hint="eastAsia"/>
        </w:rPr>
        <w:t>the</w:t>
      </w:r>
      <w:r>
        <w:t xml:space="preserve"> grade.</w:t>
      </w:r>
    </w:p>
    <w:p w:rsidR="007F5732" w:rsidRDefault="007F5732" w:rsidP="007F5732">
      <w:pPr>
        <w:pStyle w:val="ListParagraph"/>
        <w:numPr>
          <w:ilvl w:val="0"/>
          <w:numId w:val="5"/>
        </w:numPr>
        <w:ind w:firstLineChars="0"/>
      </w:pPr>
      <w:r>
        <w:t xml:space="preserve">Homework </w:t>
      </w:r>
      <w:r>
        <w:rPr>
          <w:rFonts w:hint="eastAsia"/>
        </w:rPr>
        <w:t>and projects are</w:t>
      </w:r>
      <w:r>
        <w:t xml:space="preserve"> worth </w:t>
      </w:r>
      <w:r w:rsidR="00347B35">
        <w:rPr>
          <w:rFonts w:hint="eastAsia"/>
        </w:rPr>
        <w:t>20</w:t>
      </w:r>
      <w:r>
        <w:t xml:space="preserve">% of </w:t>
      </w:r>
      <w:r w:rsidR="00347B35">
        <w:rPr>
          <w:rFonts w:hint="eastAsia"/>
        </w:rPr>
        <w:t>the</w:t>
      </w:r>
      <w:r>
        <w:t xml:space="preserve"> grade.</w:t>
      </w:r>
    </w:p>
    <w:p w:rsidR="007F5732" w:rsidRDefault="007F5732" w:rsidP="007F5732">
      <w:pPr>
        <w:pStyle w:val="ListParagraph"/>
        <w:numPr>
          <w:ilvl w:val="0"/>
          <w:numId w:val="5"/>
        </w:numPr>
        <w:ind w:firstLineChars="0"/>
      </w:pPr>
      <w:r>
        <w:t xml:space="preserve">Tests and quizzes are worth </w:t>
      </w:r>
      <w:r w:rsidR="00347B35">
        <w:rPr>
          <w:rFonts w:hint="eastAsia"/>
        </w:rPr>
        <w:t>2</w:t>
      </w:r>
      <w:r>
        <w:t xml:space="preserve">0% of </w:t>
      </w:r>
      <w:r w:rsidR="00347B35">
        <w:rPr>
          <w:rFonts w:hint="eastAsia"/>
        </w:rPr>
        <w:t>the</w:t>
      </w:r>
      <w:r>
        <w:t xml:space="preserve"> grade</w:t>
      </w:r>
      <w:r w:rsidR="00347B35">
        <w:rPr>
          <w:rFonts w:hint="eastAsia"/>
        </w:rPr>
        <w:t>.</w:t>
      </w:r>
      <w:r>
        <w:t xml:space="preserve"> </w:t>
      </w:r>
      <w:r w:rsidR="00347B35">
        <w:rPr>
          <w:rFonts w:hint="eastAsia"/>
        </w:rPr>
        <w:t xml:space="preserve">Tests will be issued as frequently as once a month at least. </w:t>
      </w:r>
      <w:r>
        <w:t xml:space="preserve">Each test is comprised of a multiple-choice section </w:t>
      </w:r>
      <w:r w:rsidR="00347B35">
        <w:t>and a free response section</w:t>
      </w:r>
      <w:r w:rsidR="00347B35">
        <w:rPr>
          <w:rFonts w:hint="eastAsia"/>
        </w:rPr>
        <w:t>, which requires 90 minutes.</w:t>
      </w:r>
      <w:r>
        <w:t xml:space="preserve"> </w:t>
      </w:r>
      <w:r w:rsidR="00347B35" w:rsidRPr="00347B35">
        <w:t>There will be occasional quizzes</w:t>
      </w:r>
      <w:r w:rsidR="00347B35">
        <w:rPr>
          <w:rFonts w:hint="eastAsia"/>
        </w:rPr>
        <w:t xml:space="preserve">, taking 10 to 15 </w:t>
      </w:r>
      <w:proofErr w:type="spellStart"/>
      <w:r w:rsidR="00347B35">
        <w:rPr>
          <w:rFonts w:hint="eastAsia"/>
        </w:rPr>
        <w:t>mins</w:t>
      </w:r>
      <w:proofErr w:type="spellEnd"/>
      <w:r w:rsidR="00347B35">
        <w:rPr>
          <w:rFonts w:hint="eastAsia"/>
        </w:rPr>
        <w:t>, during the teaching periods.</w:t>
      </w:r>
    </w:p>
    <w:p w:rsidR="007F5732" w:rsidRDefault="007F5732" w:rsidP="007F5732">
      <w:pPr>
        <w:pStyle w:val="ListParagraph"/>
        <w:numPr>
          <w:ilvl w:val="0"/>
          <w:numId w:val="5"/>
        </w:numPr>
        <w:ind w:firstLineChars="0"/>
      </w:pPr>
      <w:r>
        <w:t>Semester exams</w:t>
      </w:r>
      <w:r w:rsidR="00061D1B">
        <w:rPr>
          <w:rFonts w:hint="eastAsia"/>
        </w:rPr>
        <w:t xml:space="preserve">, mid-term and final </w:t>
      </w:r>
      <w:proofErr w:type="gramStart"/>
      <w:r w:rsidR="00061D1B">
        <w:rPr>
          <w:rFonts w:hint="eastAsia"/>
        </w:rPr>
        <w:t>exams,</w:t>
      </w:r>
      <w:proofErr w:type="gramEnd"/>
      <w:r>
        <w:t xml:space="preserve"> are </w:t>
      </w:r>
      <w:r w:rsidR="00061D1B">
        <w:rPr>
          <w:rFonts w:hint="eastAsia"/>
        </w:rPr>
        <w:t xml:space="preserve">worth 20% and 30% of the grade respectively. </w:t>
      </w:r>
    </w:p>
    <w:p w:rsidR="00D0743B" w:rsidRDefault="00D0743B" w:rsidP="00D0743B">
      <w:r>
        <w:rPr>
          <w:rFonts w:hint="eastAsia"/>
        </w:rPr>
        <w:t>Students will gain extra grade points for score above 3 in AP exam.</w:t>
      </w:r>
    </w:p>
    <w:p w:rsidR="00BB491B" w:rsidRDefault="00BB491B"/>
    <w:p w:rsidR="000B1ECD" w:rsidRPr="00061D1B" w:rsidRDefault="00061D1B">
      <w:pPr>
        <w:rPr>
          <w:rFonts w:ascii="Times New Roman" w:hAnsi="Times New Roman" w:cs="Times New Roman"/>
          <w:b/>
          <w:sz w:val="24"/>
          <w:szCs w:val="24"/>
        </w:rPr>
      </w:pPr>
      <w:r w:rsidRPr="00061D1B">
        <w:rPr>
          <w:rFonts w:ascii="Times New Roman" w:hAnsi="Times New Roman" w:cs="Times New Roman"/>
          <w:b/>
          <w:sz w:val="24"/>
          <w:szCs w:val="24"/>
        </w:rPr>
        <w:t>C</w:t>
      </w:r>
      <w:r w:rsidRPr="00061D1B">
        <w:rPr>
          <w:rFonts w:ascii="Times New Roman" w:hAnsi="Times New Roman" w:cs="Times New Roman" w:hint="eastAsia"/>
          <w:b/>
          <w:sz w:val="24"/>
          <w:szCs w:val="24"/>
        </w:rPr>
        <w:t>ourse Outline</w:t>
      </w:r>
    </w:p>
    <w:tbl>
      <w:tblPr>
        <w:tblStyle w:val="TableGrid"/>
        <w:tblW w:w="0" w:type="auto"/>
        <w:tblLook w:val="04A0" w:firstRow="1" w:lastRow="0" w:firstColumn="1" w:lastColumn="0" w:noHBand="0" w:noVBand="1"/>
      </w:tblPr>
      <w:tblGrid>
        <w:gridCol w:w="1668"/>
        <w:gridCol w:w="3516"/>
        <w:gridCol w:w="1572"/>
        <w:gridCol w:w="1572"/>
      </w:tblGrid>
      <w:tr w:rsidR="00797001" w:rsidRPr="00B36328" w:rsidTr="0013605D">
        <w:trPr>
          <w:trHeight w:val="274"/>
        </w:trPr>
        <w:tc>
          <w:tcPr>
            <w:tcW w:w="1668" w:type="dxa"/>
          </w:tcPr>
          <w:p w:rsidR="00797001" w:rsidRPr="00B36328" w:rsidRDefault="00797001" w:rsidP="00B36328">
            <w:pPr>
              <w:jc w:val="left"/>
              <w:rPr>
                <w:b/>
                <w:sz w:val="21"/>
                <w:szCs w:val="21"/>
              </w:rPr>
            </w:pPr>
            <w:r>
              <w:rPr>
                <w:rFonts w:hint="eastAsia"/>
                <w:b/>
                <w:sz w:val="21"/>
                <w:szCs w:val="21"/>
              </w:rPr>
              <w:t>Topics</w:t>
            </w:r>
          </w:p>
        </w:tc>
        <w:tc>
          <w:tcPr>
            <w:tcW w:w="3516" w:type="dxa"/>
          </w:tcPr>
          <w:p w:rsidR="00797001" w:rsidRPr="00B36328" w:rsidRDefault="00797001" w:rsidP="00B36328">
            <w:pPr>
              <w:jc w:val="left"/>
              <w:rPr>
                <w:b/>
                <w:sz w:val="21"/>
                <w:szCs w:val="21"/>
              </w:rPr>
            </w:pPr>
            <w:r>
              <w:rPr>
                <w:rFonts w:hint="eastAsia"/>
                <w:b/>
                <w:sz w:val="21"/>
                <w:szCs w:val="21"/>
              </w:rPr>
              <w:t>Contents</w:t>
            </w:r>
          </w:p>
        </w:tc>
        <w:tc>
          <w:tcPr>
            <w:tcW w:w="1572" w:type="dxa"/>
          </w:tcPr>
          <w:p w:rsidR="00797001" w:rsidRPr="00B36328" w:rsidRDefault="00D44481" w:rsidP="00B36328">
            <w:pPr>
              <w:jc w:val="left"/>
              <w:rPr>
                <w:b/>
                <w:sz w:val="21"/>
                <w:szCs w:val="21"/>
              </w:rPr>
            </w:pPr>
            <w:r>
              <w:rPr>
                <w:rFonts w:hint="eastAsia"/>
                <w:b/>
                <w:sz w:val="21"/>
                <w:szCs w:val="21"/>
              </w:rPr>
              <w:t>Textbook</w:t>
            </w:r>
          </w:p>
        </w:tc>
        <w:tc>
          <w:tcPr>
            <w:tcW w:w="1572" w:type="dxa"/>
          </w:tcPr>
          <w:p w:rsidR="00797001" w:rsidRPr="00B36328" w:rsidRDefault="00797001" w:rsidP="00B36328">
            <w:pPr>
              <w:jc w:val="left"/>
              <w:rPr>
                <w:b/>
                <w:szCs w:val="21"/>
              </w:rPr>
            </w:pPr>
            <w:r>
              <w:rPr>
                <w:rFonts w:hint="eastAsia"/>
                <w:b/>
                <w:szCs w:val="21"/>
              </w:rPr>
              <w:t>Assignment</w:t>
            </w:r>
          </w:p>
        </w:tc>
      </w:tr>
      <w:tr w:rsidR="00797001" w:rsidRPr="00797001" w:rsidTr="0013605D">
        <w:tc>
          <w:tcPr>
            <w:tcW w:w="1668" w:type="dxa"/>
            <w:vMerge w:val="restart"/>
          </w:tcPr>
          <w:p w:rsidR="00797001" w:rsidRPr="00947476" w:rsidRDefault="00797001" w:rsidP="00B36328">
            <w:pPr>
              <w:rPr>
                <w:b/>
                <w:sz w:val="21"/>
                <w:szCs w:val="21"/>
              </w:rPr>
            </w:pPr>
            <w:r w:rsidRPr="00947476">
              <w:rPr>
                <w:rFonts w:hint="eastAsia"/>
                <w:b/>
                <w:sz w:val="21"/>
                <w:szCs w:val="21"/>
              </w:rPr>
              <w:t xml:space="preserve">Topic One: </w:t>
            </w:r>
          </w:p>
          <w:p w:rsidR="00797001" w:rsidRPr="00947476" w:rsidRDefault="00797001" w:rsidP="00B36328">
            <w:pPr>
              <w:rPr>
                <w:b/>
                <w:sz w:val="21"/>
                <w:szCs w:val="21"/>
              </w:rPr>
            </w:pPr>
            <w:r w:rsidRPr="00947476">
              <w:rPr>
                <w:rFonts w:hint="eastAsia"/>
                <w:b/>
                <w:sz w:val="21"/>
                <w:szCs w:val="21"/>
              </w:rPr>
              <w:t>Exploring Data</w:t>
            </w:r>
          </w:p>
          <w:p w:rsidR="00797001" w:rsidRPr="00947476" w:rsidRDefault="00797001" w:rsidP="00B36328">
            <w:pPr>
              <w:rPr>
                <w:sz w:val="21"/>
                <w:szCs w:val="21"/>
              </w:rPr>
            </w:pPr>
          </w:p>
          <w:p w:rsidR="00797001" w:rsidRPr="00947476" w:rsidRDefault="00797001" w:rsidP="00B36328">
            <w:pPr>
              <w:rPr>
                <w:sz w:val="21"/>
                <w:szCs w:val="21"/>
              </w:rPr>
            </w:pPr>
            <w:r w:rsidRPr="00947476">
              <w:rPr>
                <w:rFonts w:hint="eastAsia"/>
                <w:sz w:val="21"/>
                <w:szCs w:val="21"/>
              </w:rPr>
              <w:t>Chapter 1:</w:t>
            </w:r>
          </w:p>
          <w:p w:rsidR="00797001" w:rsidRDefault="00797001" w:rsidP="00B36328">
            <w:pPr>
              <w:rPr>
                <w:sz w:val="21"/>
                <w:szCs w:val="21"/>
              </w:rPr>
            </w:pPr>
            <w:r w:rsidRPr="00947476">
              <w:rPr>
                <w:rFonts w:hint="eastAsia"/>
                <w:sz w:val="21"/>
                <w:szCs w:val="21"/>
              </w:rPr>
              <w:t>Distribution</w:t>
            </w:r>
          </w:p>
          <w:p w:rsidR="003614F6" w:rsidRPr="00947476" w:rsidRDefault="00FB4F43" w:rsidP="00B36328">
            <w:pPr>
              <w:rPr>
                <w:sz w:val="21"/>
                <w:szCs w:val="21"/>
              </w:rPr>
            </w:pPr>
            <w:r>
              <w:rPr>
                <w:rFonts w:hint="eastAsia"/>
                <w:sz w:val="21"/>
                <w:szCs w:val="21"/>
              </w:rPr>
              <w:t>(</w:t>
            </w:r>
            <w:r w:rsidR="002F1B6C">
              <w:rPr>
                <w:sz w:val="21"/>
                <w:szCs w:val="21"/>
              </w:rPr>
              <w:t>4</w:t>
            </w:r>
            <w:r w:rsidR="003614F6">
              <w:rPr>
                <w:rFonts w:hint="eastAsia"/>
                <w:sz w:val="21"/>
                <w:szCs w:val="21"/>
              </w:rPr>
              <w:t xml:space="preserve">weeks) </w:t>
            </w:r>
          </w:p>
        </w:tc>
        <w:tc>
          <w:tcPr>
            <w:tcW w:w="3516" w:type="dxa"/>
          </w:tcPr>
          <w:p w:rsidR="002F1EF6" w:rsidRPr="00797001" w:rsidRDefault="002F1EF6" w:rsidP="002F1EF6">
            <w:pPr>
              <w:rPr>
                <w:sz w:val="21"/>
                <w:szCs w:val="21"/>
              </w:rPr>
            </w:pPr>
            <w:r w:rsidRPr="00797001">
              <w:rPr>
                <w:rFonts w:hint="eastAsia"/>
                <w:sz w:val="21"/>
                <w:szCs w:val="21"/>
              </w:rPr>
              <w:t>Unit 1.</w:t>
            </w:r>
            <w:r>
              <w:rPr>
                <w:rFonts w:hint="eastAsia"/>
                <w:sz w:val="21"/>
                <w:szCs w:val="21"/>
              </w:rPr>
              <w:t>1</w:t>
            </w:r>
            <w:r w:rsidRPr="00797001">
              <w:rPr>
                <w:rFonts w:hint="eastAsia"/>
                <w:sz w:val="21"/>
                <w:szCs w:val="21"/>
              </w:rPr>
              <w:t xml:space="preserve"> </w:t>
            </w:r>
            <w:r>
              <w:rPr>
                <w:rFonts w:hint="eastAsia"/>
                <w:sz w:val="21"/>
                <w:szCs w:val="21"/>
              </w:rPr>
              <w:t>Graphica</w:t>
            </w:r>
            <w:r w:rsidRPr="00797001">
              <w:rPr>
                <w:rFonts w:hint="eastAsia"/>
                <w:sz w:val="21"/>
                <w:szCs w:val="21"/>
              </w:rPr>
              <w:t>l Display</w:t>
            </w:r>
          </w:p>
          <w:p w:rsidR="00007BB5" w:rsidRDefault="00007BB5" w:rsidP="002F1EF6">
            <w:pPr>
              <w:rPr>
                <w:sz w:val="21"/>
                <w:szCs w:val="21"/>
              </w:rPr>
            </w:pPr>
            <w:r>
              <w:rPr>
                <w:rFonts w:hint="eastAsia"/>
                <w:sz w:val="21"/>
                <w:szCs w:val="21"/>
              </w:rPr>
              <w:t>Preface: Type of variables</w:t>
            </w:r>
          </w:p>
          <w:p w:rsidR="002F1EF6" w:rsidRPr="00797001" w:rsidRDefault="002F1EF6" w:rsidP="002F1EF6">
            <w:pPr>
              <w:rPr>
                <w:sz w:val="21"/>
                <w:szCs w:val="21"/>
              </w:rPr>
            </w:pPr>
            <w:r w:rsidRPr="00797001">
              <w:rPr>
                <w:rFonts w:hint="eastAsia"/>
                <w:sz w:val="21"/>
                <w:szCs w:val="21"/>
              </w:rPr>
              <w:t>1.</w:t>
            </w:r>
            <w:r>
              <w:rPr>
                <w:rFonts w:hint="eastAsia"/>
                <w:sz w:val="21"/>
                <w:szCs w:val="21"/>
              </w:rPr>
              <w:t>1</w:t>
            </w:r>
            <w:r w:rsidRPr="00797001">
              <w:rPr>
                <w:rFonts w:hint="eastAsia"/>
                <w:sz w:val="21"/>
                <w:szCs w:val="21"/>
              </w:rPr>
              <w:t xml:space="preserve">.1 </w:t>
            </w:r>
            <w:r>
              <w:rPr>
                <w:rFonts w:hint="eastAsia"/>
                <w:sz w:val="21"/>
                <w:szCs w:val="21"/>
              </w:rPr>
              <w:t>Tabular Method</w:t>
            </w:r>
          </w:p>
          <w:p w:rsidR="002F1EF6" w:rsidRPr="00797001" w:rsidRDefault="002F1EF6" w:rsidP="002F1EF6">
            <w:pPr>
              <w:pStyle w:val="ListParagraph"/>
              <w:numPr>
                <w:ilvl w:val="0"/>
                <w:numId w:val="9"/>
              </w:numPr>
              <w:ind w:firstLineChars="0"/>
              <w:rPr>
                <w:sz w:val="21"/>
                <w:szCs w:val="21"/>
              </w:rPr>
            </w:pPr>
            <w:r>
              <w:rPr>
                <w:rFonts w:hint="eastAsia"/>
                <w:sz w:val="21"/>
                <w:szCs w:val="21"/>
              </w:rPr>
              <w:t>Frequency distribution table</w:t>
            </w:r>
          </w:p>
          <w:p w:rsidR="00797001" w:rsidRPr="00797001" w:rsidRDefault="00797001" w:rsidP="00947476">
            <w:pPr>
              <w:rPr>
                <w:sz w:val="21"/>
                <w:szCs w:val="21"/>
              </w:rPr>
            </w:pPr>
            <w:r w:rsidRPr="00797001">
              <w:rPr>
                <w:rFonts w:hint="eastAsia"/>
                <w:sz w:val="21"/>
                <w:szCs w:val="21"/>
              </w:rPr>
              <w:t>1.1.2 Graphical Display</w:t>
            </w:r>
          </w:p>
          <w:p w:rsidR="00824FA8" w:rsidRDefault="00797001" w:rsidP="00947476">
            <w:pPr>
              <w:pStyle w:val="ListParagraph"/>
              <w:numPr>
                <w:ilvl w:val="0"/>
                <w:numId w:val="9"/>
              </w:numPr>
              <w:ind w:firstLineChars="0"/>
              <w:rPr>
                <w:sz w:val="21"/>
                <w:szCs w:val="21"/>
              </w:rPr>
            </w:pPr>
            <w:r w:rsidRPr="00797001">
              <w:rPr>
                <w:sz w:val="21"/>
                <w:szCs w:val="21"/>
              </w:rPr>
              <w:t>B</w:t>
            </w:r>
            <w:r w:rsidRPr="00797001">
              <w:rPr>
                <w:rFonts w:hint="eastAsia"/>
                <w:sz w:val="21"/>
                <w:szCs w:val="21"/>
              </w:rPr>
              <w:t xml:space="preserve">ar graph; pie chart; </w:t>
            </w:r>
          </w:p>
          <w:p w:rsidR="00797001" w:rsidRPr="00824FA8" w:rsidRDefault="00797001" w:rsidP="00947476">
            <w:pPr>
              <w:pStyle w:val="ListParagraph"/>
              <w:numPr>
                <w:ilvl w:val="0"/>
                <w:numId w:val="9"/>
              </w:numPr>
              <w:ind w:firstLineChars="0"/>
              <w:rPr>
                <w:sz w:val="21"/>
                <w:szCs w:val="21"/>
              </w:rPr>
            </w:pPr>
            <w:proofErr w:type="spellStart"/>
            <w:r w:rsidRPr="00824FA8">
              <w:rPr>
                <w:rFonts w:hint="eastAsia"/>
                <w:sz w:val="21"/>
                <w:szCs w:val="21"/>
              </w:rPr>
              <w:t>dotplot</w:t>
            </w:r>
            <w:proofErr w:type="spellEnd"/>
            <w:r w:rsidRPr="00824FA8">
              <w:rPr>
                <w:rFonts w:hint="eastAsia"/>
                <w:sz w:val="21"/>
                <w:szCs w:val="21"/>
              </w:rPr>
              <w:t xml:space="preserve">; </w:t>
            </w:r>
            <w:proofErr w:type="spellStart"/>
            <w:r w:rsidRPr="00824FA8">
              <w:rPr>
                <w:rFonts w:hint="eastAsia"/>
                <w:sz w:val="21"/>
                <w:szCs w:val="21"/>
              </w:rPr>
              <w:t>stemplot</w:t>
            </w:r>
            <w:proofErr w:type="spellEnd"/>
            <w:r w:rsidRPr="00824FA8">
              <w:rPr>
                <w:rFonts w:hint="eastAsia"/>
                <w:sz w:val="21"/>
                <w:szCs w:val="21"/>
              </w:rPr>
              <w:t xml:space="preserve">; histogram; </w:t>
            </w:r>
          </w:p>
          <w:p w:rsidR="00797001" w:rsidRPr="00797001" w:rsidRDefault="00797001" w:rsidP="00947476">
            <w:pPr>
              <w:pStyle w:val="ListParagraph"/>
              <w:numPr>
                <w:ilvl w:val="0"/>
                <w:numId w:val="9"/>
              </w:numPr>
              <w:ind w:firstLineChars="0"/>
              <w:rPr>
                <w:sz w:val="21"/>
                <w:szCs w:val="21"/>
              </w:rPr>
            </w:pPr>
            <w:r w:rsidRPr="00797001">
              <w:rPr>
                <w:rFonts w:hint="eastAsia"/>
                <w:sz w:val="21"/>
                <w:szCs w:val="21"/>
              </w:rPr>
              <w:t xml:space="preserve">density curve; </w:t>
            </w:r>
          </w:p>
          <w:p w:rsidR="00797001" w:rsidRPr="00797001" w:rsidRDefault="00797001" w:rsidP="00947476">
            <w:pPr>
              <w:rPr>
                <w:sz w:val="21"/>
                <w:szCs w:val="21"/>
              </w:rPr>
            </w:pPr>
            <w:r w:rsidRPr="00797001">
              <w:rPr>
                <w:rFonts w:hint="eastAsia"/>
                <w:sz w:val="21"/>
                <w:szCs w:val="21"/>
              </w:rPr>
              <w:t>1.1.3 Examine Graphs</w:t>
            </w:r>
          </w:p>
          <w:p w:rsidR="00797001" w:rsidRPr="00797001" w:rsidRDefault="00797001" w:rsidP="00947476">
            <w:pPr>
              <w:pStyle w:val="ListParagraph"/>
              <w:numPr>
                <w:ilvl w:val="0"/>
                <w:numId w:val="9"/>
              </w:numPr>
              <w:ind w:firstLineChars="0"/>
              <w:rPr>
                <w:sz w:val="21"/>
                <w:szCs w:val="21"/>
              </w:rPr>
            </w:pPr>
            <w:r w:rsidRPr="00797001">
              <w:rPr>
                <w:sz w:val="21"/>
                <w:szCs w:val="21"/>
              </w:rPr>
              <w:t>S</w:t>
            </w:r>
            <w:r w:rsidRPr="00797001">
              <w:rPr>
                <w:rFonts w:hint="eastAsia"/>
                <w:sz w:val="21"/>
                <w:szCs w:val="21"/>
              </w:rPr>
              <w:t xml:space="preserve">hape; center; spread; </w:t>
            </w:r>
          </w:p>
          <w:p w:rsidR="00797001" w:rsidRPr="00947476" w:rsidRDefault="00797001" w:rsidP="00A01D7B">
            <w:pPr>
              <w:pStyle w:val="ListParagraph"/>
              <w:numPr>
                <w:ilvl w:val="0"/>
                <w:numId w:val="9"/>
              </w:numPr>
              <w:ind w:firstLineChars="0"/>
              <w:rPr>
                <w:sz w:val="21"/>
                <w:szCs w:val="21"/>
              </w:rPr>
            </w:pPr>
            <w:r w:rsidRPr="00797001">
              <w:rPr>
                <w:rFonts w:hint="eastAsia"/>
                <w:sz w:val="21"/>
                <w:szCs w:val="21"/>
              </w:rPr>
              <w:t xml:space="preserve">gap; cluster; outlier </w:t>
            </w:r>
          </w:p>
        </w:tc>
        <w:tc>
          <w:tcPr>
            <w:tcW w:w="1572" w:type="dxa"/>
          </w:tcPr>
          <w:p w:rsidR="00797001" w:rsidRDefault="00747BCC" w:rsidP="00747BCC">
            <w:pPr>
              <w:rPr>
                <w:sz w:val="21"/>
                <w:szCs w:val="21"/>
              </w:rPr>
            </w:pPr>
            <w:r>
              <w:rPr>
                <w:rFonts w:hint="eastAsia"/>
                <w:sz w:val="21"/>
                <w:szCs w:val="21"/>
              </w:rPr>
              <w:t>Page 2~6</w:t>
            </w:r>
          </w:p>
          <w:p w:rsidR="00747BCC" w:rsidRDefault="00747BCC" w:rsidP="00747BCC">
            <w:pPr>
              <w:rPr>
                <w:sz w:val="21"/>
                <w:szCs w:val="21"/>
              </w:rPr>
            </w:pPr>
            <w:r>
              <w:rPr>
                <w:sz w:val="21"/>
                <w:szCs w:val="21"/>
              </w:rPr>
              <w:t>Introduction</w:t>
            </w:r>
            <w:r>
              <w:rPr>
                <w:rFonts w:hint="eastAsia"/>
                <w:sz w:val="21"/>
                <w:szCs w:val="21"/>
              </w:rPr>
              <w:t xml:space="preserve">: </w:t>
            </w:r>
          </w:p>
          <w:p w:rsidR="00A01D7B" w:rsidRDefault="00A01D7B" w:rsidP="00747BCC">
            <w:pPr>
              <w:rPr>
                <w:sz w:val="21"/>
                <w:szCs w:val="21"/>
              </w:rPr>
            </w:pPr>
          </w:p>
          <w:p w:rsidR="00747BCC" w:rsidRDefault="00747BCC" w:rsidP="00747BCC">
            <w:pPr>
              <w:rPr>
                <w:sz w:val="21"/>
                <w:szCs w:val="21"/>
              </w:rPr>
            </w:pPr>
            <w:r>
              <w:rPr>
                <w:rFonts w:hint="eastAsia"/>
                <w:sz w:val="21"/>
                <w:szCs w:val="21"/>
              </w:rPr>
              <w:t>Page 8~12</w:t>
            </w:r>
          </w:p>
          <w:p w:rsidR="00747BCC" w:rsidRPr="00747BCC" w:rsidRDefault="00747BCC" w:rsidP="00747BCC">
            <w:pPr>
              <w:rPr>
                <w:szCs w:val="21"/>
              </w:rPr>
            </w:pPr>
            <w:r>
              <w:rPr>
                <w:rFonts w:hint="eastAsia"/>
                <w:szCs w:val="21"/>
              </w:rPr>
              <w:t xml:space="preserve">Section </w:t>
            </w:r>
            <w:r w:rsidRPr="00747BCC">
              <w:rPr>
                <w:rFonts w:hint="eastAsia"/>
                <w:szCs w:val="21"/>
              </w:rPr>
              <w:t>1.</w:t>
            </w:r>
            <w:r>
              <w:rPr>
                <w:rFonts w:hint="eastAsia"/>
                <w:szCs w:val="21"/>
              </w:rPr>
              <w:t xml:space="preserve">1 </w:t>
            </w:r>
            <w:r w:rsidRPr="00747BCC">
              <w:rPr>
                <w:rFonts w:hint="eastAsia"/>
                <w:szCs w:val="21"/>
              </w:rPr>
              <w:t xml:space="preserve"> </w:t>
            </w:r>
          </w:p>
          <w:p w:rsidR="00747BCC" w:rsidRDefault="00747BCC" w:rsidP="00747BCC">
            <w:r>
              <w:rPr>
                <w:rFonts w:hint="eastAsia"/>
              </w:rPr>
              <w:t>(</w:t>
            </w:r>
            <w:r>
              <w:t>B</w:t>
            </w:r>
            <w:r>
              <w:rPr>
                <w:rFonts w:hint="eastAsia"/>
              </w:rPr>
              <w:t xml:space="preserve">ar graphs </w:t>
            </w:r>
          </w:p>
          <w:p w:rsidR="00747BCC" w:rsidRDefault="00747BCC" w:rsidP="00747BCC">
            <w:r>
              <w:rPr>
                <w:rFonts w:hint="eastAsia"/>
              </w:rPr>
              <w:t>and pie charts)</w:t>
            </w:r>
          </w:p>
          <w:p w:rsidR="00A01D7B" w:rsidRDefault="00A01D7B" w:rsidP="00747BCC"/>
          <w:p w:rsidR="00A01D7B" w:rsidRDefault="00A01D7B" w:rsidP="00747BCC">
            <w:r>
              <w:rPr>
                <w:rFonts w:hint="eastAsia"/>
              </w:rPr>
              <w:t>Page 27~42</w:t>
            </w:r>
          </w:p>
          <w:p w:rsidR="00A01D7B" w:rsidRPr="00747BCC" w:rsidRDefault="00A01D7B" w:rsidP="00747BCC">
            <w:r>
              <w:rPr>
                <w:rFonts w:hint="eastAsia"/>
              </w:rPr>
              <w:t>Section 1.2</w:t>
            </w:r>
          </w:p>
        </w:tc>
        <w:tc>
          <w:tcPr>
            <w:tcW w:w="1572" w:type="dxa"/>
          </w:tcPr>
          <w:p w:rsidR="00797001" w:rsidRPr="00986245" w:rsidRDefault="00797001" w:rsidP="0013605D">
            <w:pPr>
              <w:rPr>
                <w:sz w:val="21"/>
                <w:szCs w:val="21"/>
              </w:rPr>
            </w:pPr>
            <w:r w:rsidRPr="00986245">
              <w:rPr>
                <w:rFonts w:hint="eastAsia"/>
                <w:sz w:val="21"/>
                <w:szCs w:val="21"/>
              </w:rPr>
              <w:t>Exercise:</w:t>
            </w:r>
          </w:p>
          <w:p w:rsidR="00797001" w:rsidRPr="00986245" w:rsidRDefault="00797001" w:rsidP="0013605D">
            <w:pPr>
              <w:rPr>
                <w:sz w:val="21"/>
                <w:szCs w:val="21"/>
              </w:rPr>
            </w:pPr>
            <w:r w:rsidRPr="00986245">
              <w:rPr>
                <w:rFonts w:hint="eastAsia"/>
                <w:sz w:val="21"/>
                <w:szCs w:val="21"/>
              </w:rPr>
              <w:t>(Barron) P45/1, 2, 7, 8, 9, 10~14</w:t>
            </w:r>
          </w:p>
          <w:p w:rsidR="00797001" w:rsidRPr="00986245" w:rsidRDefault="00797001" w:rsidP="0013605D">
            <w:pPr>
              <w:rPr>
                <w:sz w:val="21"/>
                <w:szCs w:val="21"/>
              </w:rPr>
            </w:pPr>
          </w:p>
          <w:p w:rsidR="00797001" w:rsidRPr="00986245" w:rsidRDefault="00797001" w:rsidP="0013605D">
            <w:pPr>
              <w:rPr>
                <w:sz w:val="21"/>
                <w:szCs w:val="21"/>
              </w:rPr>
            </w:pPr>
            <w:r w:rsidRPr="00986245">
              <w:rPr>
                <w:rFonts w:hint="eastAsia"/>
                <w:sz w:val="21"/>
                <w:szCs w:val="21"/>
              </w:rPr>
              <w:t>Homework:</w:t>
            </w:r>
          </w:p>
          <w:p w:rsidR="00F26BC2" w:rsidRPr="00986245" w:rsidRDefault="00797001" w:rsidP="0013605D">
            <w:pPr>
              <w:rPr>
                <w:sz w:val="21"/>
                <w:szCs w:val="21"/>
              </w:rPr>
            </w:pPr>
            <w:r w:rsidRPr="00986245">
              <w:rPr>
                <w:rFonts w:hint="eastAsia"/>
                <w:sz w:val="21"/>
                <w:szCs w:val="21"/>
              </w:rPr>
              <w:t>(500) Question</w:t>
            </w:r>
          </w:p>
          <w:p w:rsidR="00986245" w:rsidRDefault="00797001" w:rsidP="00F26BC2">
            <w:pPr>
              <w:rPr>
                <w:sz w:val="21"/>
                <w:szCs w:val="21"/>
              </w:rPr>
            </w:pPr>
            <w:r w:rsidRPr="00986245">
              <w:rPr>
                <w:rFonts w:hint="eastAsia"/>
                <w:sz w:val="21"/>
                <w:szCs w:val="21"/>
              </w:rPr>
              <w:t>21, 22, 23, 26, 41, 42, 43,</w:t>
            </w:r>
            <w:r w:rsidR="00F26BC2" w:rsidRPr="00986245">
              <w:rPr>
                <w:rFonts w:hint="eastAsia"/>
                <w:sz w:val="21"/>
                <w:szCs w:val="21"/>
              </w:rPr>
              <w:t xml:space="preserve"> </w:t>
            </w:r>
          </w:p>
          <w:p w:rsidR="00797001" w:rsidRPr="00986245" w:rsidRDefault="00797001" w:rsidP="00986245">
            <w:pPr>
              <w:rPr>
                <w:sz w:val="21"/>
                <w:szCs w:val="21"/>
              </w:rPr>
            </w:pPr>
            <w:r w:rsidRPr="00986245">
              <w:rPr>
                <w:rFonts w:hint="eastAsia"/>
                <w:sz w:val="21"/>
                <w:szCs w:val="21"/>
              </w:rPr>
              <w:t>69/(a)(b), 70/(a)</w:t>
            </w:r>
          </w:p>
        </w:tc>
      </w:tr>
      <w:tr w:rsidR="00797001" w:rsidRPr="000221B0" w:rsidTr="0013605D">
        <w:tc>
          <w:tcPr>
            <w:tcW w:w="1668" w:type="dxa"/>
            <w:vMerge/>
          </w:tcPr>
          <w:p w:rsidR="00797001" w:rsidRPr="00947476" w:rsidRDefault="00797001" w:rsidP="0013605D">
            <w:pPr>
              <w:rPr>
                <w:sz w:val="21"/>
                <w:szCs w:val="21"/>
              </w:rPr>
            </w:pPr>
          </w:p>
        </w:tc>
        <w:tc>
          <w:tcPr>
            <w:tcW w:w="3516" w:type="dxa"/>
          </w:tcPr>
          <w:p w:rsidR="00824FA8" w:rsidRPr="00797001" w:rsidRDefault="00824FA8" w:rsidP="00824FA8">
            <w:pPr>
              <w:rPr>
                <w:sz w:val="21"/>
                <w:szCs w:val="21"/>
              </w:rPr>
            </w:pPr>
            <w:r w:rsidRPr="00797001">
              <w:rPr>
                <w:rFonts w:hint="eastAsia"/>
                <w:sz w:val="21"/>
                <w:szCs w:val="21"/>
              </w:rPr>
              <w:t>Unit 1.</w:t>
            </w:r>
            <w:r>
              <w:rPr>
                <w:rFonts w:hint="eastAsia"/>
                <w:sz w:val="21"/>
                <w:szCs w:val="21"/>
              </w:rPr>
              <w:t>2</w:t>
            </w:r>
            <w:r w:rsidRPr="00797001">
              <w:rPr>
                <w:rFonts w:hint="eastAsia"/>
                <w:sz w:val="21"/>
                <w:szCs w:val="21"/>
              </w:rPr>
              <w:t xml:space="preserve"> </w:t>
            </w:r>
            <w:r>
              <w:rPr>
                <w:rFonts w:hint="eastAsia"/>
                <w:sz w:val="21"/>
                <w:szCs w:val="21"/>
              </w:rPr>
              <w:t>Numerica</w:t>
            </w:r>
            <w:r w:rsidRPr="00797001">
              <w:rPr>
                <w:rFonts w:hint="eastAsia"/>
                <w:sz w:val="21"/>
                <w:szCs w:val="21"/>
              </w:rPr>
              <w:t>l Display</w:t>
            </w:r>
          </w:p>
          <w:p w:rsidR="00824FA8" w:rsidRPr="00797001" w:rsidRDefault="00824FA8" w:rsidP="00824FA8">
            <w:pPr>
              <w:rPr>
                <w:sz w:val="21"/>
                <w:szCs w:val="21"/>
              </w:rPr>
            </w:pPr>
            <w:r w:rsidRPr="00797001">
              <w:rPr>
                <w:rFonts w:hint="eastAsia"/>
                <w:sz w:val="21"/>
                <w:szCs w:val="21"/>
              </w:rPr>
              <w:t>1.</w:t>
            </w:r>
            <w:r>
              <w:rPr>
                <w:rFonts w:hint="eastAsia"/>
                <w:sz w:val="21"/>
                <w:szCs w:val="21"/>
              </w:rPr>
              <w:t>2</w:t>
            </w:r>
            <w:r w:rsidRPr="00797001">
              <w:rPr>
                <w:rFonts w:hint="eastAsia"/>
                <w:sz w:val="21"/>
                <w:szCs w:val="21"/>
              </w:rPr>
              <w:t xml:space="preserve">.1 </w:t>
            </w:r>
            <w:r>
              <w:rPr>
                <w:rFonts w:hint="eastAsia"/>
                <w:sz w:val="21"/>
                <w:szCs w:val="21"/>
              </w:rPr>
              <w:t>Measure of Center</w:t>
            </w:r>
          </w:p>
          <w:p w:rsidR="00824FA8" w:rsidRPr="00797001" w:rsidRDefault="00824FA8" w:rsidP="00824FA8">
            <w:pPr>
              <w:pStyle w:val="ListParagraph"/>
              <w:numPr>
                <w:ilvl w:val="0"/>
                <w:numId w:val="9"/>
              </w:numPr>
              <w:ind w:firstLineChars="0"/>
              <w:rPr>
                <w:sz w:val="21"/>
                <w:szCs w:val="21"/>
              </w:rPr>
            </w:pPr>
            <w:r>
              <w:rPr>
                <w:rFonts w:hint="eastAsia"/>
                <w:sz w:val="21"/>
                <w:szCs w:val="21"/>
              </w:rPr>
              <w:t>Mean; median</w:t>
            </w:r>
          </w:p>
          <w:p w:rsidR="00D44481" w:rsidRPr="00797001" w:rsidRDefault="00D44481" w:rsidP="00D44481">
            <w:pPr>
              <w:rPr>
                <w:sz w:val="21"/>
                <w:szCs w:val="21"/>
              </w:rPr>
            </w:pPr>
            <w:r w:rsidRPr="00797001">
              <w:rPr>
                <w:rFonts w:hint="eastAsia"/>
                <w:sz w:val="21"/>
                <w:szCs w:val="21"/>
              </w:rPr>
              <w:t>1.</w:t>
            </w:r>
            <w:r>
              <w:rPr>
                <w:rFonts w:hint="eastAsia"/>
                <w:sz w:val="21"/>
                <w:szCs w:val="21"/>
              </w:rPr>
              <w:t>2</w:t>
            </w:r>
            <w:r w:rsidRPr="00797001">
              <w:rPr>
                <w:rFonts w:hint="eastAsia"/>
                <w:sz w:val="21"/>
                <w:szCs w:val="21"/>
              </w:rPr>
              <w:t xml:space="preserve">.2 </w:t>
            </w:r>
            <w:r>
              <w:rPr>
                <w:rFonts w:hint="eastAsia"/>
                <w:sz w:val="21"/>
                <w:szCs w:val="21"/>
              </w:rPr>
              <w:t>Measure of Spread</w:t>
            </w:r>
          </w:p>
          <w:p w:rsidR="00D44481" w:rsidRPr="00D44481" w:rsidRDefault="00D44481" w:rsidP="00D44481">
            <w:pPr>
              <w:pStyle w:val="ListParagraph"/>
              <w:numPr>
                <w:ilvl w:val="0"/>
                <w:numId w:val="9"/>
              </w:numPr>
              <w:ind w:firstLineChars="0"/>
              <w:rPr>
                <w:sz w:val="21"/>
                <w:szCs w:val="21"/>
              </w:rPr>
            </w:pPr>
            <w:r w:rsidRPr="00D44481">
              <w:rPr>
                <w:rFonts w:hint="eastAsia"/>
                <w:sz w:val="21"/>
                <w:szCs w:val="21"/>
              </w:rPr>
              <w:t xml:space="preserve">Standard deviation; Interquartile range; range; boxplot; </w:t>
            </w:r>
          </w:p>
          <w:p w:rsidR="00D44481" w:rsidRPr="00797001" w:rsidRDefault="00D44481" w:rsidP="00D44481">
            <w:pPr>
              <w:pStyle w:val="ListParagraph"/>
              <w:numPr>
                <w:ilvl w:val="0"/>
                <w:numId w:val="9"/>
              </w:numPr>
              <w:ind w:firstLineChars="0"/>
              <w:rPr>
                <w:sz w:val="21"/>
                <w:szCs w:val="21"/>
              </w:rPr>
            </w:pPr>
            <w:r>
              <w:rPr>
                <w:rFonts w:hint="eastAsia"/>
                <w:sz w:val="21"/>
                <w:szCs w:val="21"/>
              </w:rPr>
              <w:t>Effect of linear transformation</w:t>
            </w:r>
            <w:r w:rsidRPr="00797001">
              <w:rPr>
                <w:rFonts w:hint="eastAsia"/>
                <w:sz w:val="21"/>
                <w:szCs w:val="21"/>
              </w:rPr>
              <w:t xml:space="preserve">; </w:t>
            </w:r>
          </w:p>
          <w:p w:rsidR="00D44481" w:rsidRPr="00797001" w:rsidRDefault="00EC656B" w:rsidP="00D44481">
            <w:pPr>
              <w:rPr>
                <w:sz w:val="21"/>
                <w:szCs w:val="21"/>
              </w:rPr>
            </w:pPr>
            <w:r>
              <w:rPr>
                <w:rFonts w:hint="eastAsia"/>
                <w:sz w:val="21"/>
                <w:szCs w:val="21"/>
              </w:rPr>
              <w:t>1.2</w:t>
            </w:r>
            <w:r w:rsidR="00D44481" w:rsidRPr="00797001">
              <w:rPr>
                <w:rFonts w:hint="eastAsia"/>
                <w:sz w:val="21"/>
                <w:szCs w:val="21"/>
              </w:rPr>
              <w:t xml:space="preserve">.3 </w:t>
            </w:r>
            <w:r>
              <w:rPr>
                <w:rFonts w:hint="eastAsia"/>
                <w:sz w:val="21"/>
                <w:szCs w:val="21"/>
              </w:rPr>
              <w:t>Measure of Position</w:t>
            </w:r>
          </w:p>
          <w:p w:rsidR="00EC656B" w:rsidRDefault="00D44481" w:rsidP="00D44481">
            <w:pPr>
              <w:pStyle w:val="ListParagraph"/>
              <w:numPr>
                <w:ilvl w:val="0"/>
                <w:numId w:val="9"/>
              </w:numPr>
              <w:ind w:firstLineChars="0"/>
              <w:rPr>
                <w:sz w:val="21"/>
                <w:szCs w:val="21"/>
              </w:rPr>
            </w:pPr>
            <w:r w:rsidRPr="00797001">
              <w:rPr>
                <w:sz w:val="21"/>
                <w:szCs w:val="21"/>
              </w:rPr>
              <w:t>S</w:t>
            </w:r>
            <w:r w:rsidR="00EC656B">
              <w:rPr>
                <w:rFonts w:hint="eastAsia"/>
                <w:sz w:val="21"/>
                <w:szCs w:val="21"/>
              </w:rPr>
              <w:t>tandard score (z-score)</w:t>
            </w:r>
            <w:r w:rsidRPr="00797001">
              <w:rPr>
                <w:rFonts w:hint="eastAsia"/>
                <w:sz w:val="21"/>
                <w:szCs w:val="21"/>
              </w:rPr>
              <w:t>;</w:t>
            </w:r>
          </w:p>
          <w:p w:rsidR="00D44481" w:rsidRDefault="00EC656B" w:rsidP="00D44481">
            <w:pPr>
              <w:pStyle w:val="ListParagraph"/>
              <w:numPr>
                <w:ilvl w:val="0"/>
                <w:numId w:val="9"/>
              </w:numPr>
              <w:ind w:firstLineChars="0"/>
              <w:rPr>
                <w:sz w:val="21"/>
                <w:szCs w:val="21"/>
              </w:rPr>
            </w:pPr>
            <w:r>
              <w:rPr>
                <w:rFonts w:hint="eastAsia"/>
                <w:sz w:val="21"/>
                <w:szCs w:val="21"/>
              </w:rPr>
              <w:t>Percentile; empirical rule</w:t>
            </w:r>
          </w:p>
          <w:p w:rsidR="00A01D7B" w:rsidRPr="00797001" w:rsidRDefault="00A01D7B" w:rsidP="00D44481">
            <w:pPr>
              <w:pStyle w:val="ListParagraph"/>
              <w:numPr>
                <w:ilvl w:val="0"/>
                <w:numId w:val="9"/>
              </w:numPr>
              <w:ind w:firstLineChars="0"/>
              <w:rPr>
                <w:sz w:val="21"/>
                <w:szCs w:val="21"/>
              </w:rPr>
            </w:pPr>
            <w:r w:rsidRPr="00797001">
              <w:rPr>
                <w:rFonts w:hint="eastAsia"/>
                <w:sz w:val="21"/>
                <w:szCs w:val="21"/>
              </w:rPr>
              <w:t>Cumulative Frequency Plot</w:t>
            </w:r>
          </w:p>
          <w:p w:rsidR="00797001" w:rsidRPr="00947476" w:rsidRDefault="00EC656B" w:rsidP="00EC656B">
            <w:pPr>
              <w:pStyle w:val="ListParagraph"/>
              <w:numPr>
                <w:ilvl w:val="0"/>
                <w:numId w:val="9"/>
              </w:numPr>
              <w:ind w:firstLineChars="0"/>
              <w:rPr>
                <w:sz w:val="21"/>
                <w:szCs w:val="21"/>
              </w:rPr>
            </w:pPr>
            <w:r>
              <w:rPr>
                <w:rFonts w:hint="eastAsia"/>
                <w:sz w:val="21"/>
                <w:szCs w:val="21"/>
              </w:rPr>
              <w:t xml:space="preserve">Normal </w:t>
            </w:r>
            <w:proofErr w:type="spellStart"/>
            <w:r>
              <w:rPr>
                <w:rFonts w:hint="eastAsia"/>
                <w:sz w:val="21"/>
                <w:szCs w:val="21"/>
              </w:rPr>
              <w:t>quantile</w:t>
            </w:r>
            <w:proofErr w:type="spellEnd"/>
            <w:r>
              <w:rPr>
                <w:rFonts w:hint="eastAsia"/>
                <w:sz w:val="21"/>
                <w:szCs w:val="21"/>
              </w:rPr>
              <w:t xml:space="preserve"> plot </w:t>
            </w:r>
            <w:r w:rsidR="00D44481" w:rsidRPr="00797001">
              <w:rPr>
                <w:rFonts w:hint="eastAsia"/>
                <w:sz w:val="21"/>
                <w:szCs w:val="21"/>
              </w:rPr>
              <w:t xml:space="preserve"> </w:t>
            </w:r>
          </w:p>
        </w:tc>
        <w:tc>
          <w:tcPr>
            <w:tcW w:w="1572" w:type="dxa"/>
          </w:tcPr>
          <w:p w:rsidR="00797001" w:rsidRDefault="00A01D7B" w:rsidP="0013605D">
            <w:pPr>
              <w:rPr>
                <w:sz w:val="21"/>
                <w:szCs w:val="21"/>
              </w:rPr>
            </w:pPr>
            <w:r>
              <w:rPr>
                <w:rFonts w:hint="eastAsia"/>
                <w:sz w:val="21"/>
                <w:szCs w:val="21"/>
              </w:rPr>
              <w:t>Page 50~69</w:t>
            </w:r>
          </w:p>
          <w:p w:rsidR="00A01D7B" w:rsidRDefault="00A01D7B" w:rsidP="0013605D">
            <w:pPr>
              <w:rPr>
                <w:sz w:val="21"/>
                <w:szCs w:val="21"/>
              </w:rPr>
            </w:pPr>
            <w:r>
              <w:rPr>
                <w:rFonts w:hint="eastAsia"/>
                <w:sz w:val="21"/>
                <w:szCs w:val="21"/>
              </w:rPr>
              <w:t>Section 1.3</w:t>
            </w:r>
          </w:p>
          <w:p w:rsidR="00A01D7B" w:rsidRDefault="00A01D7B" w:rsidP="0013605D">
            <w:pPr>
              <w:rPr>
                <w:sz w:val="21"/>
                <w:szCs w:val="21"/>
              </w:rPr>
            </w:pPr>
          </w:p>
          <w:p w:rsidR="00A01D7B" w:rsidRDefault="00A01D7B" w:rsidP="0013605D">
            <w:pPr>
              <w:rPr>
                <w:sz w:val="21"/>
                <w:szCs w:val="21"/>
              </w:rPr>
            </w:pPr>
            <w:r>
              <w:rPr>
                <w:rFonts w:hint="eastAsia"/>
                <w:sz w:val="21"/>
                <w:szCs w:val="21"/>
              </w:rPr>
              <w:t>Page 85~104</w:t>
            </w:r>
          </w:p>
          <w:p w:rsidR="00A01D7B" w:rsidRDefault="00A01D7B" w:rsidP="0013605D">
            <w:pPr>
              <w:rPr>
                <w:sz w:val="21"/>
                <w:szCs w:val="21"/>
              </w:rPr>
            </w:pPr>
            <w:r>
              <w:rPr>
                <w:rFonts w:hint="eastAsia"/>
                <w:sz w:val="21"/>
                <w:szCs w:val="21"/>
              </w:rPr>
              <w:t>Section 2.1</w:t>
            </w:r>
          </w:p>
          <w:p w:rsidR="0066548F" w:rsidRDefault="0066548F" w:rsidP="0013605D">
            <w:pPr>
              <w:rPr>
                <w:sz w:val="21"/>
                <w:szCs w:val="21"/>
              </w:rPr>
            </w:pPr>
          </w:p>
          <w:p w:rsidR="0066548F" w:rsidRDefault="0066548F" w:rsidP="0013605D">
            <w:pPr>
              <w:rPr>
                <w:sz w:val="21"/>
                <w:szCs w:val="21"/>
              </w:rPr>
            </w:pPr>
            <w:r>
              <w:rPr>
                <w:rFonts w:hint="eastAsia"/>
                <w:sz w:val="21"/>
                <w:szCs w:val="21"/>
              </w:rPr>
              <w:t>Page 110~130</w:t>
            </w:r>
          </w:p>
          <w:p w:rsidR="0066548F" w:rsidRDefault="0066548F" w:rsidP="0013605D">
            <w:pPr>
              <w:rPr>
                <w:sz w:val="21"/>
                <w:szCs w:val="21"/>
              </w:rPr>
            </w:pPr>
            <w:r>
              <w:rPr>
                <w:sz w:val="21"/>
                <w:szCs w:val="21"/>
              </w:rPr>
              <w:t>S</w:t>
            </w:r>
            <w:r>
              <w:rPr>
                <w:rFonts w:hint="eastAsia"/>
                <w:sz w:val="21"/>
                <w:szCs w:val="21"/>
              </w:rPr>
              <w:t>ection 2.2</w:t>
            </w:r>
          </w:p>
          <w:p w:rsidR="0066548F" w:rsidRPr="00947476" w:rsidRDefault="0066548F" w:rsidP="0066548F">
            <w:pPr>
              <w:rPr>
                <w:sz w:val="21"/>
                <w:szCs w:val="21"/>
              </w:rPr>
            </w:pPr>
            <w:r>
              <w:rPr>
                <w:rFonts w:hint="eastAsia"/>
                <w:sz w:val="21"/>
                <w:szCs w:val="21"/>
              </w:rPr>
              <w:t>(The 68-95-99.7 Rule; Assessing Normality)</w:t>
            </w:r>
          </w:p>
        </w:tc>
        <w:tc>
          <w:tcPr>
            <w:tcW w:w="1572" w:type="dxa"/>
          </w:tcPr>
          <w:p w:rsidR="00797001" w:rsidRPr="00986245" w:rsidRDefault="00DD4C2F" w:rsidP="0013605D">
            <w:pPr>
              <w:rPr>
                <w:sz w:val="21"/>
                <w:szCs w:val="21"/>
              </w:rPr>
            </w:pPr>
            <w:r w:rsidRPr="00986245">
              <w:rPr>
                <w:rFonts w:hint="eastAsia"/>
                <w:sz w:val="21"/>
                <w:szCs w:val="21"/>
              </w:rPr>
              <w:t>Exercise:</w:t>
            </w:r>
          </w:p>
          <w:p w:rsidR="00DD4C2F" w:rsidRPr="00986245" w:rsidRDefault="00DD4C2F" w:rsidP="0013605D">
            <w:pPr>
              <w:rPr>
                <w:sz w:val="21"/>
                <w:szCs w:val="21"/>
              </w:rPr>
            </w:pPr>
            <w:r w:rsidRPr="00986245">
              <w:rPr>
                <w:rFonts w:hint="eastAsia"/>
                <w:sz w:val="21"/>
                <w:szCs w:val="21"/>
              </w:rPr>
              <w:t>P72/1, 2, 3,</w:t>
            </w:r>
          </w:p>
          <w:p w:rsidR="00DD4C2F" w:rsidRPr="00986245" w:rsidRDefault="00DD4C2F" w:rsidP="00DD4C2F">
            <w:pPr>
              <w:rPr>
                <w:sz w:val="21"/>
                <w:szCs w:val="21"/>
              </w:rPr>
            </w:pPr>
            <w:r w:rsidRPr="00986245">
              <w:rPr>
                <w:rFonts w:hint="eastAsia"/>
                <w:sz w:val="21"/>
                <w:szCs w:val="21"/>
              </w:rPr>
              <w:t>7, 8, 9, 10, 11, 14, 15, 16, 18, 20, 21, 25, 30, 31, 32, 33</w:t>
            </w:r>
          </w:p>
          <w:p w:rsidR="00DD4C2F" w:rsidRPr="00986245" w:rsidRDefault="00DD4C2F" w:rsidP="00DD4C2F">
            <w:pPr>
              <w:rPr>
                <w:sz w:val="21"/>
                <w:szCs w:val="21"/>
              </w:rPr>
            </w:pPr>
          </w:p>
          <w:p w:rsidR="00DD4C2F" w:rsidRPr="00986245" w:rsidRDefault="00DD4C2F" w:rsidP="00DD4C2F">
            <w:pPr>
              <w:rPr>
                <w:sz w:val="21"/>
                <w:szCs w:val="21"/>
              </w:rPr>
            </w:pPr>
            <w:r w:rsidRPr="00986245">
              <w:rPr>
                <w:rFonts w:hint="eastAsia"/>
                <w:sz w:val="21"/>
                <w:szCs w:val="21"/>
              </w:rPr>
              <w:t>Homework:</w:t>
            </w:r>
          </w:p>
          <w:p w:rsidR="00DD4C2F" w:rsidRPr="00986245" w:rsidRDefault="00DD4C2F" w:rsidP="00DD4C2F">
            <w:pPr>
              <w:rPr>
                <w:sz w:val="21"/>
                <w:szCs w:val="21"/>
              </w:rPr>
            </w:pPr>
            <w:r w:rsidRPr="00986245">
              <w:rPr>
                <w:rFonts w:hint="eastAsia"/>
                <w:sz w:val="21"/>
                <w:szCs w:val="21"/>
              </w:rPr>
              <w:t>Question 24,</w:t>
            </w:r>
          </w:p>
          <w:p w:rsidR="00986245" w:rsidRDefault="00DD4C2F" w:rsidP="00DD4C2F">
            <w:pPr>
              <w:rPr>
                <w:sz w:val="21"/>
                <w:szCs w:val="21"/>
              </w:rPr>
            </w:pPr>
            <w:r w:rsidRPr="00986245">
              <w:rPr>
                <w:rFonts w:hint="eastAsia"/>
                <w:sz w:val="21"/>
                <w:szCs w:val="21"/>
              </w:rPr>
              <w:t xml:space="preserve">27~33, 36, 37, </w:t>
            </w:r>
          </w:p>
          <w:p w:rsidR="00986245" w:rsidRDefault="00DD4C2F" w:rsidP="00DD4C2F">
            <w:pPr>
              <w:rPr>
                <w:sz w:val="21"/>
                <w:szCs w:val="21"/>
              </w:rPr>
            </w:pPr>
            <w:r w:rsidRPr="00986245">
              <w:rPr>
                <w:rFonts w:hint="eastAsia"/>
                <w:sz w:val="21"/>
                <w:szCs w:val="21"/>
              </w:rPr>
              <w:t>38, 44, 45,</w:t>
            </w:r>
            <w:r w:rsidR="00F26BC2" w:rsidRPr="00986245">
              <w:rPr>
                <w:rFonts w:hint="eastAsia"/>
                <w:sz w:val="21"/>
                <w:szCs w:val="21"/>
              </w:rPr>
              <w:t xml:space="preserve"> </w:t>
            </w:r>
          </w:p>
          <w:p w:rsidR="00986245" w:rsidRDefault="00DD4C2F" w:rsidP="00DD4C2F">
            <w:pPr>
              <w:rPr>
                <w:sz w:val="21"/>
                <w:szCs w:val="21"/>
              </w:rPr>
            </w:pPr>
            <w:r w:rsidRPr="00986245">
              <w:rPr>
                <w:rFonts w:hint="eastAsia"/>
                <w:sz w:val="21"/>
                <w:szCs w:val="21"/>
              </w:rPr>
              <w:t xml:space="preserve">47~53, </w:t>
            </w:r>
            <w:r w:rsidR="000221B0" w:rsidRPr="00986245">
              <w:rPr>
                <w:rFonts w:hint="eastAsia"/>
                <w:sz w:val="21"/>
                <w:szCs w:val="21"/>
              </w:rPr>
              <w:t xml:space="preserve">55,56, </w:t>
            </w:r>
          </w:p>
          <w:p w:rsidR="000221B0" w:rsidRPr="00986245" w:rsidRDefault="000221B0" w:rsidP="00DD4C2F">
            <w:pPr>
              <w:rPr>
                <w:sz w:val="21"/>
                <w:szCs w:val="21"/>
              </w:rPr>
            </w:pPr>
            <w:r w:rsidRPr="00986245">
              <w:rPr>
                <w:rFonts w:hint="eastAsia"/>
                <w:sz w:val="21"/>
                <w:szCs w:val="21"/>
              </w:rPr>
              <w:t>57, 60~65,</w:t>
            </w:r>
          </w:p>
          <w:p w:rsidR="00DD4C2F" w:rsidRPr="00986245" w:rsidRDefault="000221B0" w:rsidP="000221B0">
            <w:pPr>
              <w:rPr>
                <w:sz w:val="21"/>
                <w:szCs w:val="21"/>
              </w:rPr>
            </w:pPr>
            <w:r w:rsidRPr="00986245">
              <w:rPr>
                <w:rFonts w:hint="eastAsia"/>
                <w:sz w:val="21"/>
                <w:szCs w:val="21"/>
              </w:rPr>
              <w:t>69/(c)(d), 70/(b)(c)(d)</w:t>
            </w:r>
          </w:p>
        </w:tc>
      </w:tr>
      <w:tr w:rsidR="00797001" w:rsidRPr="00947476" w:rsidTr="0013605D">
        <w:tc>
          <w:tcPr>
            <w:tcW w:w="1668" w:type="dxa"/>
            <w:vMerge/>
          </w:tcPr>
          <w:p w:rsidR="00797001" w:rsidRPr="00947476" w:rsidRDefault="00797001" w:rsidP="0013605D">
            <w:pPr>
              <w:rPr>
                <w:sz w:val="21"/>
                <w:szCs w:val="21"/>
              </w:rPr>
            </w:pPr>
          </w:p>
        </w:tc>
        <w:tc>
          <w:tcPr>
            <w:tcW w:w="3516" w:type="dxa"/>
          </w:tcPr>
          <w:p w:rsidR="000221B0" w:rsidRPr="00797001" w:rsidRDefault="000221B0" w:rsidP="000221B0">
            <w:pPr>
              <w:rPr>
                <w:sz w:val="21"/>
                <w:szCs w:val="21"/>
              </w:rPr>
            </w:pPr>
            <w:r w:rsidRPr="00797001">
              <w:rPr>
                <w:rFonts w:hint="eastAsia"/>
                <w:sz w:val="21"/>
                <w:szCs w:val="21"/>
              </w:rPr>
              <w:t>Unit 1.</w:t>
            </w:r>
            <w:r>
              <w:rPr>
                <w:rFonts w:hint="eastAsia"/>
                <w:sz w:val="21"/>
                <w:szCs w:val="21"/>
              </w:rPr>
              <w:t>3</w:t>
            </w:r>
            <w:r w:rsidRPr="00797001">
              <w:rPr>
                <w:rFonts w:hint="eastAsia"/>
                <w:sz w:val="21"/>
                <w:szCs w:val="21"/>
              </w:rPr>
              <w:t xml:space="preserve"> </w:t>
            </w:r>
            <w:r>
              <w:rPr>
                <w:rFonts w:hint="eastAsia"/>
                <w:sz w:val="21"/>
                <w:szCs w:val="21"/>
              </w:rPr>
              <w:t>Compare Distribution</w:t>
            </w:r>
          </w:p>
          <w:p w:rsidR="000221B0" w:rsidRPr="00797001" w:rsidRDefault="000221B0" w:rsidP="000221B0">
            <w:pPr>
              <w:rPr>
                <w:sz w:val="21"/>
                <w:szCs w:val="21"/>
              </w:rPr>
            </w:pPr>
            <w:r w:rsidRPr="00797001">
              <w:rPr>
                <w:rFonts w:hint="eastAsia"/>
                <w:sz w:val="21"/>
                <w:szCs w:val="21"/>
              </w:rPr>
              <w:t>1.</w:t>
            </w:r>
            <w:r>
              <w:rPr>
                <w:rFonts w:hint="eastAsia"/>
                <w:sz w:val="21"/>
                <w:szCs w:val="21"/>
              </w:rPr>
              <w:t>3</w:t>
            </w:r>
            <w:r w:rsidRPr="00797001">
              <w:rPr>
                <w:rFonts w:hint="eastAsia"/>
                <w:sz w:val="21"/>
                <w:szCs w:val="21"/>
              </w:rPr>
              <w:t xml:space="preserve">.1 </w:t>
            </w:r>
            <w:r>
              <w:rPr>
                <w:rFonts w:hint="eastAsia"/>
                <w:sz w:val="21"/>
                <w:szCs w:val="21"/>
              </w:rPr>
              <w:t>Compare distribution</w:t>
            </w:r>
          </w:p>
          <w:p w:rsidR="000221B0" w:rsidRPr="00797001" w:rsidRDefault="00105178" w:rsidP="000221B0">
            <w:pPr>
              <w:pStyle w:val="ListParagraph"/>
              <w:numPr>
                <w:ilvl w:val="0"/>
                <w:numId w:val="9"/>
              </w:numPr>
              <w:ind w:firstLineChars="0"/>
              <w:rPr>
                <w:sz w:val="21"/>
                <w:szCs w:val="21"/>
              </w:rPr>
            </w:pPr>
            <w:r>
              <w:rPr>
                <w:rFonts w:hint="eastAsia"/>
                <w:sz w:val="21"/>
                <w:szCs w:val="21"/>
              </w:rPr>
              <w:t>compare</w:t>
            </w:r>
            <w:r>
              <w:rPr>
                <w:sz w:val="21"/>
                <w:szCs w:val="21"/>
              </w:rPr>
              <w:t xml:space="preserve"> </w:t>
            </w:r>
            <w:r w:rsidR="000221B0">
              <w:rPr>
                <w:sz w:val="21"/>
                <w:szCs w:val="21"/>
              </w:rPr>
              <w:t>“</w:t>
            </w:r>
            <w:r w:rsidR="000221B0">
              <w:rPr>
                <w:rFonts w:hint="eastAsia"/>
                <w:sz w:val="21"/>
                <w:szCs w:val="21"/>
              </w:rPr>
              <w:t>SOCS</w:t>
            </w:r>
            <w:r w:rsidR="000221B0">
              <w:rPr>
                <w:sz w:val="21"/>
                <w:szCs w:val="21"/>
              </w:rPr>
              <w:t>”</w:t>
            </w:r>
            <w:r w:rsidR="000221B0">
              <w:rPr>
                <w:rFonts w:hint="eastAsia"/>
                <w:sz w:val="21"/>
                <w:szCs w:val="21"/>
              </w:rPr>
              <w:t xml:space="preserve"> </w:t>
            </w:r>
          </w:p>
          <w:p w:rsidR="000221B0" w:rsidRPr="00797001" w:rsidRDefault="000221B0" w:rsidP="000221B0">
            <w:pPr>
              <w:rPr>
                <w:sz w:val="21"/>
                <w:szCs w:val="21"/>
              </w:rPr>
            </w:pPr>
            <w:r w:rsidRPr="00797001">
              <w:rPr>
                <w:rFonts w:hint="eastAsia"/>
                <w:sz w:val="21"/>
                <w:szCs w:val="21"/>
              </w:rPr>
              <w:t>1.</w:t>
            </w:r>
            <w:r>
              <w:rPr>
                <w:rFonts w:hint="eastAsia"/>
                <w:sz w:val="21"/>
                <w:szCs w:val="21"/>
              </w:rPr>
              <w:t>3</w:t>
            </w:r>
            <w:r w:rsidRPr="00797001">
              <w:rPr>
                <w:rFonts w:hint="eastAsia"/>
                <w:sz w:val="21"/>
                <w:szCs w:val="21"/>
              </w:rPr>
              <w:t>.</w:t>
            </w:r>
            <w:r>
              <w:rPr>
                <w:rFonts w:hint="eastAsia"/>
                <w:sz w:val="21"/>
                <w:szCs w:val="21"/>
              </w:rPr>
              <w:t>2</w:t>
            </w:r>
            <w:r w:rsidRPr="00797001">
              <w:rPr>
                <w:rFonts w:hint="eastAsia"/>
                <w:sz w:val="21"/>
                <w:szCs w:val="21"/>
              </w:rPr>
              <w:t xml:space="preserve"> </w:t>
            </w:r>
            <w:r>
              <w:rPr>
                <w:rFonts w:hint="eastAsia"/>
                <w:sz w:val="21"/>
                <w:szCs w:val="21"/>
              </w:rPr>
              <w:t>Graphs for comparing</w:t>
            </w:r>
          </w:p>
          <w:p w:rsidR="00824FA8" w:rsidRPr="00824FA8" w:rsidRDefault="000221B0" w:rsidP="00824FA8">
            <w:pPr>
              <w:pStyle w:val="ListParagraph"/>
              <w:numPr>
                <w:ilvl w:val="0"/>
                <w:numId w:val="9"/>
              </w:numPr>
              <w:ind w:firstLineChars="0"/>
              <w:rPr>
                <w:sz w:val="21"/>
                <w:szCs w:val="21"/>
              </w:rPr>
            </w:pPr>
            <w:r w:rsidRPr="00824FA8">
              <w:rPr>
                <w:sz w:val="21"/>
                <w:szCs w:val="21"/>
              </w:rPr>
              <w:lastRenderedPageBreak/>
              <w:t>P</w:t>
            </w:r>
            <w:r w:rsidRPr="00824FA8">
              <w:rPr>
                <w:rFonts w:hint="eastAsia"/>
                <w:sz w:val="21"/>
                <w:szCs w:val="21"/>
              </w:rPr>
              <w:t xml:space="preserve">arallel </w:t>
            </w:r>
            <w:proofErr w:type="spellStart"/>
            <w:r w:rsidRPr="00824FA8">
              <w:rPr>
                <w:rFonts w:hint="eastAsia"/>
                <w:sz w:val="21"/>
                <w:szCs w:val="21"/>
              </w:rPr>
              <w:t>dotplots</w:t>
            </w:r>
            <w:proofErr w:type="spellEnd"/>
            <w:r w:rsidRPr="00824FA8">
              <w:rPr>
                <w:rFonts w:hint="eastAsia"/>
                <w:sz w:val="21"/>
                <w:szCs w:val="21"/>
              </w:rPr>
              <w:t xml:space="preserve">; back-to-back </w:t>
            </w:r>
            <w:proofErr w:type="spellStart"/>
            <w:r w:rsidRPr="00824FA8">
              <w:rPr>
                <w:rFonts w:hint="eastAsia"/>
                <w:sz w:val="21"/>
                <w:szCs w:val="21"/>
              </w:rPr>
              <w:t>stemplots</w:t>
            </w:r>
            <w:proofErr w:type="spellEnd"/>
            <w:r w:rsidRPr="00824FA8">
              <w:rPr>
                <w:rFonts w:hint="eastAsia"/>
                <w:sz w:val="21"/>
                <w:szCs w:val="21"/>
              </w:rPr>
              <w:t xml:space="preserve">; side by side boxplots; </w:t>
            </w:r>
          </w:p>
          <w:p w:rsidR="00797001" w:rsidRPr="00947476" w:rsidRDefault="000221B0" w:rsidP="00824FA8">
            <w:pPr>
              <w:pStyle w:val="ListParagraph"/>
              <w:numPr>
                <w:ilvl w:val="0"/>
                <w:numId w:val="9"/>
              </w:numPr>
              <w:ind w:firstLineChars="0"/>
              <w:rPr>
                <w:sz w:val="21"/>
                <w:szCs w:val="21"/>
              </w:rPr>
            </w:pPr>
            <w:r>
              <w:rPr>
                <w:rFonts w:hint="eastAsia"/>
                <w:sz w:val="21"/>
                <w:szCs w:val="21"/>
              </w:rPr>
              <w:t>double bar graphs</w:t>
            </w:r>
          </w:p>
        </w:tc>
        <w:tc>
          <w:tcPr>
            <w:tcW w:w="1572" w:type="dxa"/>
          </w:tcPr>
          <w:p w:rsidR="00EC23CF" w:rsidRDefault="00EC23CF" w:rsidP="00EC23CF">
            <w:r>
              <w:rPr>
                <w:rFonts w:hint="eastAsia"/>
              </w:rPr>
              <w:lastRenderedPageBreak/>
              <w:t>Page 27~42</w:t>
            </w:r>
          </w:p>
          <w:p w:rsidR="00797001" w:rsidRPr="00947476" w:rsidRDefault="00EC23CF" w:rsidP="00EC23CF">
            <w:pPr>
              <w:rPr>
                <w:sz w:val="21"/>
                <w:szCs w:val="21"/>
              </w:rPr>
            </w:pPr>
            <w:r>
              <w:rPr>
                <w:rFonts w:hint="eastAsia"/>
              </w:rPr>
              <w:t>Section 1.2</w:t>
            </w:r>
          </w:p>
        </w:tc>
        <w:tc>
          <w:tcPr>
            <w:tcW w:w="1572" w:type="dxa"/>
          </w:tcPr>
          <w:p w:rsidR="00797001" w:rsidRPr="00986245" w:rsidRDefault="004006C1" w:rsidP="0013605D">
            <w:pPr>
              <w:rPr>
                <w:sz w:val="21"/>
                <w:szCs w:val="21"/>
              </w:rPr>
            </w:pPr>
            <w:r w:rsidRPr="00986245">
              <w:rPr>
                <w:rFonts w:hint="eastAsia"/>
                <w:sz w:val="21"/>
                <w:szCs w:val="21"/>
              </w:rPr>
              <w:t>Exercise:</w:t>
            </w:r>
          </w:p>
          <w:p w:rsidR="004006C1" w:rsidRPr="00986245" w:rsidRDefault="004006C1" w:rsidP="0013605D">
            <w:pPr>
              <w:rPr>
                <w:sz w:val="21"/>
                <w:szCs w:val="21"/>
              </w:rPr>
            </w:pPr>
            <w:r w:rsidRPr="00986245">
              <w:rPr>
                <w:rFonts w:hint="eastAsia"/>
                <w:sz w:val="21"/>
                <w:szCs w:val="21"/>
              </w:rPr>
              <w:t>P94/1, 3, 4, 5, 6, 7</w:t>
            </w:r>
          </w:p>
        </w:tc>
      </w:tr>
      <w:tr w:rsidR="007F792E" w:rsidTr="0013605D">
        <w:tc>
          <w:tcPr>
            <w:tcW w:w="1668" w:type="dxa"/>
            <w:vMerge w:val="restart"/>
          </w:tcPr>
          <w:p w:rsidR="007F792E" w:rsidRDefault="007F792E" w:rsidP="0013605D">
            <w:pPr>
              <w:rPr>
                <w:sz w:val="21"/>
                <w:szCs w:val="21"/>
              </w:rPr>
            </w:pPr>
            <w:r>
              <w:rPr>
                <w:sz w:val="21"/>
                <w:szCs w:val="21"/>
              </w:rPr>
              <w:lastRenderedPageBreak/>
              <w:t>C</w:t>
            </w:r>
            <w:r>
              <w:rPr>
                <w:rFonts w:hint="eastAsia"/>
                <w:sz w:val="21"/>
                <w:szCs w:val="21"/>
              </w:rPr>
              <w:t>hapter 2:</w:t>
            </w:r>
          </w:p>
          <w:p w:rsidR="007F792E" w:rsidRDefault="007F792E" w:rsidP="0013605D">
            <w:pPr>
              <w:rPr>
                <w:sz w:val="21"/>
                <w:szCs w:val="21"/>
              </w:rPr>
            </w:pPr>
            <w:r>
              <w:rPr>
                <w:sz w:val="21"/>
                <w:szCs w:val="21"/>
              </w:rPr>
              <w:t>R</w:t>
            </w:r>
            <w:r>
              <w:rPr>
                <w:rFonts w:hint="eastAsia"/>
                <w:sz w:val="21"/>
                <w:szCs w:val="21"/>
              </w:rPr>
              <w:t xml:space="preserve">elationship </w:t>
            </w:r>
          </w:p>
          <w:p w:rsidR="003614F6" w:rsidRPr="007F792E" w:rsidRDefault="00FB4F43" w:rsidP="0013605D">
            <w:pPr>
              <w:rPr>
                <w:sz w:val="21"/>
                <w:szCs w:val="21"/>
              </w:rPr>
            </w:pPr>
            <w:r>
              <w:rPr>
                <w:rFonts w:hint="eastAsia"/>
                <w:sz w:val="21"/>
                <w:szCs w:val="21"/>
              </w:rPr>
              <w:t>(</w:t>
            </w:r>
            <w:r w:rsidR="002F1B6C">
              <w:rPr>
                <w:sz w:val="21"/>
                <w:szCs w:val="21"/>
              </w:rPr>
              <w:t>4</w:t>
            </w:r>
            <w:r w:rsidR="003614F6">
              <w:rPr>
                <w:rFonts w:hint="eastAsia"/>
                <w:sz w:val="21"/>
                <w:szCs w:val="21"/>
              </w:rPr>
              <w:t>weeks)</w:t>
            </w:r>
          </w:p>
        </w:tc>
        <w:tc>
          <w:tcPr>
            <w:tcW w:w="3516" w:type="dxa"/>
          </w:tcPr>
          <w:p w:rsidR="007F792E" w:rsidRPr="00797001" w:rsidRDefault="007F792E" w:rsidP="0013605D">
            <w:pPr>
              <w:rPr>
                <w:sz w:val="21"/>
                <w:szCs w:val="21"/>
              </w:rPr>
            </w:pPr>
            <w:r w:rsidRPr="00797001">
              <w:rPr>
                <w:rFonts w:hint="eastAsia"/>
                <w:sz w:val="21"/>
                <w:szCs w:val="21"/>
              </w:rPr>
              <w:t xml:space="preserve">Unit </w:t>
            </w:r>
            <w:r>
              <w:rPr>
                <w:rFonts w:hint="eastAsia"/>
                <w:sz w:val="21"/>
                <w:szCs w:val="21"/>
              </w:rPr>
              <w:t>2</w:t>
            </w:r>
            <w:r w:rsidRPr="00797001">
              <w:rPr>
                <w:rFonts w:hint="eastAsia"/>
                <w:sz w:val="21"/>
                <w:szCs w:val="21"/>
              </w:rPr>
              <w:t>.</w:t>
            </w:r>
            <w:r>
              <w:rPr>
                <w:rFonts w:hint="eastAsia"/>
                <w:sz w:val="21"/>
                <w:szCs w:val="21"/>
              </w:rPr>
              <w:t>1</w:t>
            </w:r>
            <w:r w:rsidRPr="00797001">
              <w:rPr>
                <w:rFonts w:hint="eastAsia"/>
                <w:sz w:val="21"/>
                <w:szCs w:val="21"/>
              </w:rPr>
              <w:t xml:space="preserve"> </w:t>
            </w:r>
            <w:r>
              <w:rPr>
                <w:rFonts w:hint="eastAsia"/>
                <w:sz w:val="21"/>
                <w:szCs w:val="21"/>
              </w:rPr>
              <w:t>Bivariate Data</w:t>
            </w:r>
          </w:p>
          <w:p w:rsidR="00007BB5" w:rsidRDefault="00007BB5" w:rsidP="0013605D">
            <w:pPr>
              <w:rPr>
                <w:sz w:val="21"/>
                <w:szCs w:val="21"/>
              </w:rPr>
            </w:pPr>
            <w:r>
              <w:rPr>
                <w:rFonts w:hint="eastAsia"/>
                <w:sz w:val="21"/>
                <w:szCs w:val="21"/>
              </w:rPr>
              <w:t>Preface: Examine the association</w:t>
            </w:r>
          </w:p>
          <w:p w:rsidR="007F792E" w:rsidRPr="00797001" w:rsidRDefault="007F792E" w:rsidP="0013605D">
            <w:pPr>
              <w:rPr>
                <w:sz w:val="21"/>
                <w:szCs w:val="21"/>
              </w:rPr>
            </w:pPr>
            <w:r>
              <w:rPr>
                <w:rFonts w:hint="eastAsia"/>
                <w:sz w:val="21"/>
                <w:szCs w:val="21"/>
              </w:rPr>
              <w:t>2</w:t>
            </w:r>
            <w:r w:rsidRPr="00797001">
              <w:rPr>
                <w:rFonts w:hint="eastAsia"/>
                <w:sz w:val="21"/>
                <w:szCs w:val="21"/>
              </w:rPr>
              <w:t>.</w:t>
            </w:r>
            <w:r>
              <w:rPr>
                <w:rFonts w:hint="eastAsia"/>
                <w:sz w:val="21"/>
                <w:szCs w:val="21"/>
              </w:rPr>
              <w:t>1</w:t>
            </w:r>
            <w:r w:rsidRPr="00797001">
              <w:rPr>
                <w:rFonts w:hint="eastAsia"/>
                <w:sz w:val="21"/>
                <w:szCs w:val="21"/>
              </w:rPr>
              <w:t xml:space="preserve">.1 </w:t>
            </w:r>
            <w:r>
              <w:rPr>
                <w:rFonts w:hint="eastAsia"/>
                <w:sz w:val="21"/>
                <w:szCs w:val="21"/>
              </w:rPr>
              <w:t>Graphical Display</w:t>
            </w:r>
          </w:p>
          <w:p w:rsidR="007F792E" w:rsidRPr="00797001" w:rsidRDefault="007F792E" w:rsidP="0013605D">
            <w:pPr>
              <w:pStyle w:val="ListParagraph"/>
              <w:numPr>
                <w:ilvl w:val="0"/>
                <w:numId w:val="9"/>
              </w:numPr>
              <w:ind w:firstLineChars="0"/>
              <w:rPr>
                <w:sz w:val="21"/>
                <w:szCs w:val="21"/>
              </w:rPr>
            </w:pPr>
            <w:r>
              <w:rPr>
                <w:rFonts w:hint="eastAsia"/>
                <w:sz w:val="21"/>
                <w:szCs w:val="21"/>
              </w:rPr>
              <w:t>Scatterplot</w:t>
            </w:r>
            <w:r w:rsidR="00467837">
              <w:rPr>
                <w:rFonts w:hint="eastAsia"/>
                <w:sz w:val="21"/>
                <w:szCs w:val="21"/>
              </w:rPr>
              <w:t>;</w:t>
            </w:r>
            <w:r>
              <w:rPr>
                <w:rFonts w:hint="eastAsia"/>
                <w:sz w:val="21"/>
                <w:szCs w:val="21"/>
              </w:rPr>
              <w:t xml:space="preserve"> </w:t>
            </w:r>
          </w:p>
          <w:p w:rsidR="007F792E" w:rsidRPr="00797001" w:rsidRDefault="007F792E" w:rsidP="0013605D">
            <w:pPr>
              <w:rPr>
                <w:sz w:val="21"/>
                <w:szCs w:val="21"/>
              </w:rPr>
            </w:pPr>
            <w:r>
              <w:rPr>
                <w:rFonts w:hint="eastAsia"/>
                <w:sz w:val="21"/>
                <w:szCs w:val="21"/>
              </w:rPr>
              <w:t>2</w:t>
            </w:r>
            <w:r w:rsidRPr="00797001">
              <w:rPr>
                <w:rFonts w:hint="eastAsia"/>
                <w:sz w:val="21"/>
                <w:szCs w:val="21"/>
              </w:rPr>
              <w:t xml:space="preserve">.1.2 </w:t>
            </w:r>
            <w:r>
              <w:rPr>
                <w:rFonts w:hint="eastAsia"/>
                <w:sz w:val="21"/>
                <w:szCs w:val="21"/>
              </w:rPr>
              <w:t>Numerical</w:t>
            </w:r>
            <w:r w:rsidRPr="00797001">
              <w:rPr>
                <w:rFonts w:hint="eastAsia"/>
                <w:sz w:val="21"/>
                <w:szCs w:val="21"/>
              </w:rPr>
              <w:t xml:space="preserve"> Display</w:t>
            </w:r>
          </w:p>
          <w:p w:rsidR="007F792E" w:rsidRPr="00947476" w:rsidRDefault="007F792E" w:rsidP="007F792E">
            <w:pPr>
              <w:pStyle w:val="ListParagraph"/>
              <w:numPr>
                <w:ilvl w:val="0"/>
                <w:numId w:val="9"/>
              </w:numPr>
              <w:ind w:firstLineChars="0"/>
              <w:rPr>
                <w:sz w:val="21"/>
                <w:szCs w:val="21"/>
              </w:rPr>
            </w:pPr>
            <w:r>
              <w:rPr>
                <w:rFonts w:hint="eastAsia"/>
                <w:sz w:val="21"/>
                <w:szCs w:val="21"/>
              </w:rPr>
              <w:t>Correlation coefficient</w:t>
            </w:r>
          </w:p>
        </w:tc>
        <w:tc>
          <w:tcPr>
            <w:tcW w:w="1572" w:type="dxa"/>
          </w:tcPr>
          <w:p w:rsidR="007F792E" w:rsidRDefault="0085336F" w:rsidP="0013605D">
            <w:pPr>
              <w:rPr>
                <w:sz w:val="21"/>
                <w:szCs w:val="21"/>
              </w:rPr>
            </w:pPr>
            <w:r>
              <w:rPr>
                <w:rFonts w:hint="eastAsia"/>
                <w:sz w:val="21"/>
                <w:szCs w:val="21"/>
              </w:rPr>
              <w:t>Page 143~157</w:t>
            </w:r>
          </w:p>
          <w:p w:rsidR="0085336F" w:rsidRPr="007F792E" w:rsidRDefault="0085336F" w:rsidP="0013605D">
            <w:pPr>
              <w:rPr>
                <w:sz w:val="21"/>
                <w:szCs w:val="21"/>
              </w:rPr>
            </w:pPr>
            <w:r>
              <w:rPr>
                <w:sz w:val="21"/>
                <w:szCs w:val="21"/>
              </w:rPr>
              <w:t>S</w:t>
            </w:r>
            <w:r>
              <w:rPr>
                <w:rFonts w:hint="eastAsia"/>
                <w:sz w:val="21"/>
                <w:szCs w:val="21"/>
              </w:rPr>
              <w:t>ection 3.1</w:t>
            </w:r>
          </w:p>
        </w:tc>
        <w:tc>
          <w:tcPr>
            <w:tcW w:w="1572" w:type="dxa"/>
          </w:tcPr>
          <w:p w:rsidR="007F792E" w:rsidRPr="00C66ED5" w:rsidRDefault="007F792E" w:rsidP="0013605D">
            <w:pPr>
              <w:rPr>
                <w:sz w:val="21"/>
                <w:szCs w:val="21"/>
              </w:rPr>
            </w:pPr>
            <w:r w:rsidRPr="00C66ED5">
              <w:rPr>
                <w:rFonts w:hint="eastAsia"/>
                <w:sz w:val="21"/>
                <w:szCs w:val="21"/>
              </w:rPr>
              <w:t>Exercise:</w:t>
            </w:r>
          </w:p>
          <w:p w:rsidR="00F26BC2" w:rsidRPr="00C66ED5" w:rsidRDefault="007F792E" w:rsidP="0013605D">
            <w:pPr>
              <w:rPr>
                <w:sz w:val="21"/>
                <w:szCs w:val="21"/>
              </w:rPr>
            </w:pPr>
            <w:r w:rsidRPr="00C66ED5">
              <w:rPr>
                <w:rFonts w:hint="eastAsia"/>
                <w:sz w:val="21"/>
                <w:szCs w:val="21"/>
              </w:rPr>
              <w:t xml:space="preserve">P124/4, 5, 8, 9, </w:t>
            </w:r>
          </w:p>
          <w:p w:rsidR="007F792E" w:rsidRPr="00C66ED5" w:rsidRDefault="007F792E" w:rsidP="0013605D">
            <w:pPr>
              <w:rPr>
                <w:sz w:val="21"/>
                <w:szCs w:val="21"/>
              </w:rPr>
            </w:pPr>
            <w:r w:rsidRPr="00C66ED5">
              <w:rPr>
                <w:rFonts w:hint="eastAsia"/>
                <w:sz w:val="21"/>
                <w:szCs w:val="21"/>
              </w:rPr>
              <w:t>10, 19~23</w:t>
            </w:r>
          </w:p>
          <w:p w:rsidR="007F792E" w:rsidRPr="00C66ED5" w:rsidRDefault="007F792E" w:rsidP="0013605D">
            <w:pPr>
              <w:rPr>
                <w:sz w:val="21"/>
                <w:szCs w:val="21"/>
              </w:rPr>
            </w:pPr>
          </w:p>
          <w:p w:rsidR="007F792E" w:rsidRPr="00C66ED5" w:rsidRDefault="007F792E" w:rsidP="0013605D">
            <w:pPr>
              <w:rPr>
                <w:sz w:val="21"/>
                <w:szCs w:val="21"/>
              </w:rPr>
            </w:pPr>
            <w:r w:rsidRPr="00C66ED5">
              <w:rPr>
                <w:rFonts w:hint="eastAsia"/>
                <w:sz w:val="21"/>
                <w:szCs w:val="21"/>
              </w:rPr>
              <w:t>Homework:</w:t>
            </w:r>
          </w:p>
          <w:p w:rsidR="00C66ED5" w:rsidRDefault="007F792E" w:rsidP="00F26BC2">
            <w:pPr>
              <w:rPr>
                <w:sz w:val="21"/>
                <w:szCs w:val="21"/>
              </w:rPr>
            </w:pPr>
            <w:r w:rsidRPr="00C66ED5">
              <w:rPr>
                <w:rFonts w:hint="eastAsia"/>
                <w:sz w:val="21"/>
                <w:szCs w:val="21"/>
              </w:rPr>
              <w:t>Question 71,</w:t>
            </w:r>
            <w:r w:rsidR="00F26BC2" w:rsidRPr="00C66ED5">
              <w:rPr>
                <w:rFonts w:hint="eastAsia"/>
                <w:sz w:val="21"/>
                <w:szCs w:val="21"/>
              </w:rPr>
              <w:t xml:space="preserve"> </w:t>
            </w:r>
          </w:p>
          <w:p w:rsidR="00C66ED5" w:rsidRDefault="007F792E" w:rsidP="00F26BC2">
            <w:pPr>
              <w:rPr>
                <w:sz w:val="21"/>
                <w:szCs w:val="21"/>
              </w:rPr>
            </w:pPr>
            <w:r w:rsidRPr="00C66ED5">
              <w:rPr>
                <w:rFonts w:hint="eastAsia"/>
                <w:sz w:val="21"/>
                <w:szCs w:val="21"/>
              </w:rPr>
              <w:t>72, 77, 82, 89, 93, 108,</w:t>
            </w:r>
            <w:r w:rsidR="00F26BC2" w:rsidRPr="00C66ED5">
              <w:rPr>
                <w:rFonts w:hint="eastAsia"/>
                <w:sz w:val="21"/>
                <w:szCs w:val="21"/>
              </w:rPr>
              <w:t xml:space="preserve"> </w:t>
            </w:r>
          </w:p>
          <w:p w:rsidR="00F26BC2" w:rsidRPr="00C66ED5" w:rsidRDefault="007F792E" w:rsidP="00F26BC2">
            <w:pPr>
              <w:rPr>
                <w:sz w:val="21"/>
                <w:szCs w:val="21"/>
              </w:rPr>
            </w:pPr>
            <w:r w:rsidRPr="00C66ED5">
              <w:rPr>
                <w:rFonts w:hint="eastAsia"/>
                <w:sz w:val="21"/>
                <w:szCs w:val="21"/>
              </w:rPr>
              <w:t xml:space="preserve">117/(b), </w:t>
            </w:r>
          </w:p>
          <w:p w:rsidR="007F792E" w:rsidRPr="00C66ED5" w:rsidRDefault="007F792E" w:rsidP="00F26BC2">
            <w:pPr>
              <w:rPr>
                <w:sz w:val="21"/>
                <w:szCs w:val="21"/>
              </w:rPr>
            </w:pPr>
            <w:r w:rsidRPr="00C66ED5">
              <w:rPr>
                <w:rFonts w:hint="eastAsia"/>
                <w:sz w:val="21"/>
                <w:szCs w:val="21"/>
              </w:rPr>
              <w:t>119/(a)</w:t>
            </w:r>
          </w:p>
        </w:tc>
      </w:tr>
      <w:tr w:rsidR="00C66ED5" w:rsidTr="0013605D">
        <w:tc>
          <w:tcPr>
            <w:tcW w:w="1668" w:type="dxa"/>
            <w:vMerge/>
          </w:tcPr>
          <w:p w:rsidR="00C66ED5" w:rsidRPr="007F792E" w:rsidRDefault="00C66ED5" w:rsidP="0013605D">
            <w:pPr>
              <w:rPr>
                <w:sz w:val="21"/>
                <w:szCs w:val="21"/>
              </w:rPr>
            </w:pPr>
          </w:p>
        </w:tc>
        <w:tc>
          <w:tcPr>
            <w:tcW w:w="3516" w:type="dxa"/>
          </w:tcPr>
          <w:p w:rsidR="00C66ED5" w:rsidRPr="00797001" w:rsidRDefault="00C66ED5" w:rsidP="0013605D">
            <w:pPr>
              <w:rPr>
                <w:sz w:val="21"/>
                <w:szCs w:val="21"/>
              </w:rPr>
            </w:pPr>
            <w:r w:rsidRPr="00797001">
              <w:rPr>
                <w:rFonts w:hint="eastAsia"/>
                <w:sz w:val="21"/>
                <w:szCs w:val="21"/>
              </w:rPr>
              <w:t xml:space="preserve">Unit </w:t>
            </w:r>
            <w:r>
              <w:rPr>
                <w:rFonts w:hint="eastAsia"/>
                <w:sz w:val="21"/>
                <w:szCs w:val="21"/>
              </w:rPr>
              <w:t>2</w:t>
            </w:r>
            <w:r w:rsidRPr="00797001">
              <w:rPr>
                <w:rFonts w:hint="eastAsia"/>
                <w:sz w:val="21"/>
                <w:szCs w:val="21"/>
              </w:rPr>
              <w:t>.</w:t>
            </w:r>
            <w:r>
              <w:rPr>
                <w:rFonts w:hint="eastAsia"/>
                <w:sz w:val="21"/>
                <w:szCs w:val="21"/>
              </w:rPr>
              <w:t>2</w:t>
            </w:r>
            <w:r w:rsidRPr="00797001">
              <w:rPr>
                <w:rFonts w:hint="eastAsia"/>
                <w:sz w:val="21"/>
                <w:szCs w:val="21"/>
              </w:rPr>
              <w:t xml:space="preserve"> </w:t>
            </w:r>
            <w:r>
              <w:rPr>
                <w:rFonts w:hint="eastAsia"/>
                <w:sz w:val="21"/>
                <w:szCs w:val="21"/>
              </w:rPr>
              <w:t>Regression Line</w:t>
            </w:r>
          </w:p>
          <w:p w:rsidR="00C66ED5" w:rsidRPr="00797001" w:rsidRDefault="00C66ED5" w:rsidP="0013605D">
            <w:pPr>
              <w:rPr>
                <w:sz w:val="21"/>
                <w:szCs w:val="21"/>
              </w:rPr>
            </w:pPr>
            <w:r>
              <w:rPr>
                <w:rFonts w:hint="eastAsia"/>
                <w:sz w:val="21"/>
                <w:szCs w:val="21"/>
              </w:rPr>
              <w:t>2</w:t>
            </w:r>
            <w:r w:rsidRPr="00797001">
              <w:rPr>
                <w:rFonts w:hint="eastAsia"/>
                <w:sz w:val="21"/>
                <w:szCs w:val="21"/>
              </w:rPr>
              <w:t>.</w:t>
            </w:r>
            <w:r>
              <w:rPr>
                <w:rFonts w:hint="eastAsia"/>
                <w:sz w:val="21"/>
                <w:szCs w:val="21"/>
              </w:rPr>
              <w:t>2</w:t>
            </w:r>
            <w:r w:rsidRPr="00797001">
              <w:rPr>
                <w:rFonts w:hint="eastAsia"/>
                <w:sz w:val="21"/>
                <w:szCs w:val="21"/>
              </w:rPr>
              <w:t xml:space="preserve">.1 </w:t>
            </w:r>
            <w:r>
              <w:rPr>
                <w:rFonts w:hint="eastAsia"/>
                <w:sz w:val="21"/>
                <w:szCs w:val="21"/>
              </w:rPr>
              <w:t>Least-square Regression</w:t>
            </w:r>
          </w:p>
          <w:p w:rsidR="00C66ED5" w:rsidRDefault="00C66ED5" w:rsidP="0013605D">
            <w:pPr>
              <w:pStyle w:val="ListParagraph"/>
              <w:numPr>
                <w:ilvl w:val="0"/>
                <w:numId w:val="9"/>
              </w:numPr>
              <w:ind w:firstLineChars="0"/>
              <w:rPr>
                <w:sz w:val="21"/>
                <w:szCs w:val="21"/>
              </w:rPr>
            </w:pPr>
            <w:r>
              <w:rPr>
                <w:rFonts w:hint="eastAsia"/>
                <w:sz w:val="21"/>
                <w:szCs w:val="21"/>
              </w:rPr>
              <w:t>Least-square method</w:t>
            </w:r>
            <w:r w:rsidR="00467837">
              <w:rPr>
                <w:rFonts w:hint="eastAsia"/>
                <w:sz w:val="21"/>
                <w:szCs w:val="21"/>
              </w:rPr>
              <w:t>;</w:t>
            </w:r>
          </w:p>
          <w:p w:rsidR="00C66ED5" w:rsidRDefault="00C66ED5" w:rsidP="0013605D">
            <w:pPr>
              <w:pStyle w:val="ListParagraph"/>
              <w:numPr>
                <w:ilvl w:val="0"/>
                <w:numId w:val="9"/>
              </w:numPr>
              <w:ind w:firstLineChars="0"/>
              <w:rPr>
                <w:sz w:val="21"/>
                <w:szCs w:val="21"/>
              </w:rPr>
            </w:pPr>
            <w:r>
              <w:rPr>
                <w:rFonts w:hint="eastAsia"/>
                <w:sz w:val="21"/>
                <w:szCs w:val="21"/>
              </w:rPr>
              <w:t>Equation of regression line</w:t>
            </w:r>
            <w:r w:rsidR="00467837">
              <w:rPr>
                <w:rFonts w:hint="eastAsia"/>
                <w:sz w:val="21"/>
                <w:szCs w:val="21"/>
              </w:rPr>
              <w:t>;</w:t>
            </w:r>
          </w:p>
          <w:p w:rsidR="00C66ED5" w:rsidRPr="00797001" w:rsidRDefault="00C66ED5" w:rsidP="0013605D">
            <w:pPr>
              <w:pStyle w:val="ListParagraph"/>
              <w:numPr>
                <w:ilvl w:val="0"/>
                <w:numId w:val="9"/>
              </w:numPr>
              <w:ind w:firstLineChars="0"/>
              <w:rPr>
                <w:sz w:val="21"/>
                <w:szCs w:val="21"/>
              </w:rPr>
            </w:pPr>
            <w:r>
              <w:rPr>
                <w:rFonts w:hint="eastAsia"/>
                <w:sz w:val="21"/>
                <w:szCs w:val="21"/>
              </w:rPr>
              <w:t>Interpret the regression line</w:t>
            </w:r>
            <w:r w:rsidR="00467837">
              <w:rPr>
                <w:rFonts w:hint="eastAsia"/>
                <w:sz w:val="21"/>
                <w:szCs w:val="21"/>
              </w:rPr>
              <w:t>;</w:t>
            </w:r>
          </w:p>
          <w:p w:rsidR="00C66ED5" w:rsidRPr="00797001" w:rsidRDefault="00C66ED5" w:rsidP="0013605D">
            <w:pPr>
              <w:rPr>
                <w:sz w:val="21"/>
                <w:szCs w:val="21"/>
              </w:rPr>
            </w:pPr>
            <w:r>
              <w:rPr>
                <w:rFonts w:hint="eastAsia"/>
                <w:sz w:val="21"/>
                <w:szCs w:val="21"/>
              </w:rPr>
              <w:t>2</w:t>
            </w:r>
            <w:r w:rsidRPr="00797001">
              <w:rPr>
                <w:rFonts w:hint="eastAsia"/>
                <w:sz w:val="21"/>
                <w:szCs w:val="21"/>
              </w:rPr>
              <w:t>.</w:t>
            </w:r>
            <w:r>
              <w:rPr>
                <w:rFonts w:hint="eastAsia"/>
                <w:sz w:val="21"/>
                <w:szCs w:val="21"/>
              </w:rPr>
              <w:t>2</w:t>
            </w:r>
            <w:r w:rsidRPr="00797001">
              <w:rPr>
                <w:rFonts w:hint="eastAsia"/>
                <w:sz w:val="21"/>
                <w:szCs w:val="21"/>
              </w:rPr>
              <w:t xml:space="preserve">.2 </w:t>
            </w:r>
            <w:r>
              <w:rPr>
                <w:rFonts w:hint="eastAsia"/>
                <w:sz w:val="21"/>
                <w:szCs w:val="21"/>
              </w:rPr>
              <w:t>Coefficient of Determination</w:t>
            </w:r>
          </w:p>
          <w:p w:rsidR="00C66ED5" w:rsidRDefault="00C66ED5" w:rsidP="0013605D">
            <w:pPr>
              <w:pStyle w:val="ListParagraph"/>
              <w:numPr>
                <w:ilvl w:val="0"/>
                <w:numId w:val="9"/>
              </w:numPr>
              <w:ind w:firstLineChars="0"/>
              <w:rPr>
                <w:sz w:val="21"/>
                <w:szCs w:val="21"/>
              </w:rPr>
            </w:pPr>
            <w:r>
              <w:rPr>
                <w:rFonts w:hint="eastAsia"/>
                <w:sz w:val="21"/>
                <w:szCs w:val="21"/>
              </w:rPr>
              <w:t>R-square</w:t>
            </w:r>
            <w:r w:rsidRPr="00797001">
              <w:rPr>
                <w:rFonts w:hint="eastAsia"/>
                <w:sz w:val="21"/>
                <w:szCs w:val="21"/>
              </w:rPr>
              <w:t xml:space="preserve">; </w:t>
            </w:r>
          </w:p>
          <w:p w:rsidR="00C66ED5" w:rsidRDefault="00C66ED5" w:rsidP="0013605D">
            <w:pPr>
              <w:rPr>
                <w:sz w:val="21"/>
                <w:szCs w:val="21"/>
              </w:rPr>
            </w:pPr>
            <w:r>
              <w:rPr>
                <w:rFonts w:hint="eastAsia"/>
                <w:sz w:val="21"/>
                <w:szCs w:val="21"/>
              </w:rPr>
              <w:t>2</w:t>
            </w:r>
            <w:r w:rsidRPr="00797001">
              <w:rPr>
                <w:rFonts w:hint="eastAsia"/>
                <w:sz w:val="21"/>
                <w:szCs w:val="21"/>
              </w:rPr>
              <w:t>.</w:t>
            </w:r>
            <w:r>
              <w:rPr>
                <w:rFonts w:hint="eastAsia"/>
                <w:sz w:val="21"/>
                <w:szCs w:val="21"/>
              </w:rPr>
              <w:t>2</w:t>
            </w:r>
            <w:r w:rsidRPr="00797001">
              <w:rPr>
                <w:rFonts w:hint="eastAsia"/>
                <w:sz w:val="21"/>
                <w:szCs w:val="21"/>
              </w:rPr>
              <w:t xml:space="preserve">.3 </w:t>
            </w:r>
            <w:r>
              <w:rPr>
                <w:rFonts w:hint="eastAsia"/>
                <w:sz w:val="21"/>
                <w:szCs w:val="21"/>
              </w:rPr>
              <w:t xml:space="preserve">Transformation to achieve </w:t>
            </w:r>
          </w:p>
          <w:p w:rsidR="00C66ED5" w:rsidRDefault="00467837" w:rsidP="00C66ED5">
            <w:pPr>
              <w:rPr>
                <w:sz w:val="21"/>
                <w:szCs w:val="21"/>
              </w:rPr>
            </w:pPr>
            <w:r>
              <w:rPr>
                <w:sz w:val="21"/>
                <w:szCs w:val="21"/>
              </w:rPr>
              <w:t>L</w:t>
            </w:r>
            <w:r w:rsidR="00C66ED5">
              <w:rPr>
                <w:rFonts w:hint="eastAsia"/>
                <w:sz w:val="21"/>
                <w:szCs w:val="21"/>
              </w:rPr>
              <w:t>inearity</w:t>
            </w:r>
          </w:p>
          <w:p w:rsidR="00467837" w:rsidRDefault="00467837" w:rsidP="00467837">
            <w:pPr>
              <w:pStyle w:val="ListParagraph"/>
              <w:numPr>
                <w:ilvl w:val="0"/>
                <w:numId w:val="9"/>
              </w:numPr>
              <w:ind w:firstLineChars="0"/>
              <w:rPr>
                <w:sz w:val="21"/>
                <w:szCs w:val="21"/>
              </w:rPr>
            </w:pPr>
            <w:r>
              <w:rPr>
                <w:sz w:val="21"/>
                <w:szCs w:val="21"/>
              </w:rPr>
              <w:t>L</w:t>
            </w:r>
            <w:r>
              <w:rPr>
                <w:rFonts w:hint="eastAsia"/>
                <w:sz w:val="21"/>
                <w:szCs w:val="21"/>
              </w:rPr>
              <w:t xml:space="preserve">ogarithmic function form; </w:t>
            </w:r>
          </w:p>
          <w:p w:rsidR="00467837" w:rsidRDefault="00467837" w:rsidP="00467837">
            <w:pPr>
              <w:pStyle w:val="ListParagraph"/>
              <w:numPr>
                <w:ilvl w:val="0"/>
                <w:numId w:val="9"/>
              </w:numPr>
              <w:ind w:firstLineChars="0"/>
              <w:rPr>
                <w:sz w:val="21"/>
                <w:szCs w:val="21"/>
              </w:rPr>
            </w:pPr>
            <w:r>
              <w:rPr>
                <w:sz w:val="21"/>
                <w:szCs w:val="21"/>
              </w:rPr>
              <w:t>E</w:t>
            </w:r>
            <w:r>
              <w:rPr>
                <w:rFonts w:hint="eastAsia"/>
                <w:sz w:val="21"/>
                <w:szCs w:val="21"/>
              </w:rPr>
              <w:t>xponential function form;</w:t>
            </w:r>
          </w:p>
          <w:p w:rsidR="00467837" w:rsidRPr="00797001" w:rsidRDefault="00467837" w:rsidP="00467837">
            <w:pPr>
              <w:pStyle w:val="ListParagraph"/>
              <w:numPr>
                <w:ilvl w:val="0"/>
                <w:numId w:val="9"/>
              </w:numPr>
              <w:ind w:firstLineChars="0"/>
              <w:rPr>
                <w:sz w:val="21"/>
                <w:szCs w:val="21"/>
              </w:rPr>
            </w:pPr>
            <w:r>
              <w:rPr>
                <w:sz w:val="21"/>
                <w:szCs w:val="21"/>
              </w:rPr>
              <w:t>P</w:t>
            </w:r>
            <w:r>
              <w:rPr>
                <w:rFonts w:hint="eastAsia"/>
                <w:sz w:val="21"/>
                <w:szCs w:val="21"/>
              </w:rPr>
              <w:t>ower function form</w:t>
            </w:r>
          </w:p>
          <w:p w:rsidR="00C66ED5" w:rsidRDefault="00C66ED5" w:rsidP="00C66ED5">
            <w:pPr>
              <w:rPr>
                <w:sz w:val="21"/>
                <w:szCs w:val="21"/>
              </w:rPr>
            </w:pPr>
            <w:r>
              <w:rPr>
                <w:rFonts w:hint="eastAsia"/>
                <w:sz w:val="21"/>
                <w:szCs w:val="21"/>
              </w:rPr>
              <w:t>2</w:t>
            </w:r>
            <w:r w:rsidRPr="00797001">
              <w:rPr>
                <w:rFonts w:hint="eastAsia"/>
                <w:sz w:val="21"/>
                <w:szCs w:val="21"/>
              </w:rPr>
              <w:t>.</w:t>
            </w:r>
            <w:r>
              <w:rPr>
                <w:rFonts w:hint="eastAsia"/>
                <w:sz w:val="21"/>
                <w:szCs w:val="21"/>
              </w:rPr>
              <w:t>2</w:t>
            </w:r>
            <w:r w:rsidRPr="00797001">
              <w:rPr>
                <w:rFonts w:hint="eastAsia"/>
                <w:sz w:val="21"/>
                <w:szCs w:val="21"/>
              </w:rPr>
              <w:t xml:space="preserve">.4 </w:t>
            </w:r>
            <w:r>
              <w:rPr>
                <w:rFonts w:hint="eastAsia"/>
                <w:sz w:val="21"/>
                <w:szCs w:val="21"/>
              </w:rPr>
              <w:t xml:space="preserve">Residuals, Outliers and </w:t>
            </w:r>
          </w:p>
          <w:p w:rsidR="00C66ED5" w:rsidRDefault="00C66ED5" w:rsidP="00C66ED5">
            <w:pPr>
              <w:rPr>
                <w:sz w:val="21"/>
                <w:szCs w:val="21"/>
              </w:rPr>
            </w:pPr>
            <w:r>
              <w:rPr>
                <w:rFonts w:hint="eastAsia"/>
                <w:sz w:val="21"/>
                <w:szCs w:val="21"/>
              </w:rPr>
              <w:t>influential points</w:t>
            </w:r>
          </w:p>
          <w:p w:rsidR="00C66ED5" w:rsidRPr="00F26A87" w:rsidRDefault="00C66ED5" w:rsidP="00F26A87">
            <w:pPr>
              <w:pStyle w:val="ListParagraph"/>
              <w:numPr>
                <w:ilvl w:val="0"/>
                <w:numId w:val="9"/>
              </w:numPr>
              <w:ind w:firstLineChars="0"/>
              <w:rPr>
                <w:szCs w:val="21"/>
              </w:rPr>
            </w:pPr>
            <w:r w:rsidRPr="00F26A87">
              <w:rPr>
                <w:rFonts w:hint="eastAsia"/>
                <w:sz w:val="21"/>
                <w:szCs w:val="21"/>
              </w:rPr>
              <w:t>Residual</w:t>
            </w:r>
            <w:r w:rsidR="00F26A87">
              <w:rPr>
                <w:rFonts w:hint="eastAsia"/>
                <w:sz w:val="21"/>
                <w:szCs w:val="21"/>
              </w:rPr>
              <w:t>; residual plot</w:t>
            </w:r>
          </w:p>
          <w:p w:rsidR="00F26A87" w:rsidRPr="00C66ED5" w:rsidRDefault="00F26A87" w:rsidP="00F26A87">
            <w:pPr>
              <w:pStyle w:val="ListParagraph"/>
              <w:numPr>
                <w:ilvl w:val="0"/>
                <w:numId w:val="9"/>
              </w:numPr>
              <w:ind w:firstLineChars="0"/>
              <w:rPr>
                <w:szCs w:val="21"/>
              </w:rPr>
            </w:pPr>
            <w:r>
              <w:rPr>
                <w:rFonts w:hint="eastAsia"/>
                <w:sz w:val="21"/>
                <w:szCs w:val="21"/>
              </w:rPr>
              <w:t>Outliers; influential points</w:t>
            </w:r>
          </w:p>
        </w:tc>
        <w:tc>
          <w:tcPr>
            <w:tcW w:w="1572" w:type="dxa"/>
          </w:tcPr>
          <w:p w:rsidR="00C66ED5" w:rsidRDefault="0085336F" w:rsidP="0013605D">
            <w:pPr>
              <w:rPr>
                <w:sz w:val="21"/>
                <w:szCs w:val="21"/>
              </w:rPr>
            </w:pPr>
            <w:r>
              <w:rPr>
                <w:rFonts w:hint="eastAsia"/>
                <w:sz w:val="21"/>
                <w:szCs w:val="21"/>
              </w:rPr>
              <w:t>Page 164~190</w:t>
            </w:r>
          </w:p>
          <w:p w:rsidR="0085336F" w:rsidRDefault="0085336F" w:rsidP="0013605D">
            <w:pPr>
              <w:rPr>
                <w:sz w:val="21"/>
                <w:szCs w:val="21"/>
              </w:rPr>
            </w:pPr>
            <w:r>
              <w:rPr>
                <w:sz w:val="21"/>
                <w:szCs w:val="21"/>
              </w:rPr>
              <w:t>S</w:t>
            </w:r>
            <w:r>
              <w:rPr>
                <w:rFonts w:hint="eastAsia"/>
                <w:sz w:val="21"/>
                <w:szCs w:val="21"/>
              </w:rPr>
              <w:t>ection 3.2</w:t>
            </w:r>
          </w:p>
          <w:p w:rsidR="0085336F" w:rsidRDefault="0085336F" w:rsidP="0013605D">
            <w:pPr>
              <w:rPr>
                <w:sz w:val="21"/>
                <w:szCs w:val="21"/>
              </w:rPr>
            </w:pPr>
          </w:p>
          <w:p w:rsidR="0085336F" w:rsidRDefault="00FF4ED9" w:rsidP="0013605D">
            <w:pPr>
              <w:rPr>
                <w:sz w:val="21"/>
                <w:szCs w:val="21"/>
              </w:rPr>
            </w:pPr>
            <w:r>
              <w:rPr>
                <w:rFonts w:hint="eastAsia"/>
                <w:sz w:val="21"/>
                <w:szCs w:val="21"/>
              </w:rPr>
              <w:t>Page 765~785</w:t>
            </w:r>
          </w:p>
          <w:p w:rsidR="00FF4ED9" w:rsidRPr="00C66ED5" w:rsidRDefault="00FF4ED9" w:rsidP="0013605D">
            <w:pPr>
              <w:rPr>
                <w:sz w:val="21"/>
                <w:szCs w:val="21"/>
              </w:rPr>
            </w:pPr>
            <w:r>
              <w:rPr>
                <w:sz w:val="21"/>
                <w:szCs w:val="21"/>
              </w:rPr>
              <w:t>S</w:t>
            </w:r>
            <w:r>
              <w:rPr>
                <w:rFonts w:hint="eastAsia"/>
                <w:sz w:val="21"/>
                <w:szCs w:val="21"/>
              </w:rPr>
              <w:t>ection 12.2</w:t>
            </w:r>
          </w:p>
        </w:tc>
        <w:tc>
          <w:tcPr>
            <w:tcW w:w="1572" w:type="dxa"/>
          </w:tcPr>
          <w:p w:rsidR="00C66ED5" w:rsidRDefault="002965D0" w:rsidP="0013605D">
            <w:pPr>
              <w:rPr>
                <w:sz w:val="21"/>
                <w:szCs w:val="21"/>
              </w:rPr>
            </w:pPr>
            <w:r>
              <w:rPr>
                <w:rFonts w:hint="eastAsia"/>
                <w:sz w:val="21"/>
                <w:szCs w:val="21"/>
              </w:rPr>
              <w:t>Exercise:</w:t>
            </w:r>
          </w:p>
          <w:p w:rsidR="002965D0" w:rsidRDefault="002965D0" w:rsidP="0013605D">
            <w:pPr>
              <w:rPr>
                <w:sz w:val="21"/>
                <w:szCs w:val="21"/>
              </w:rPr>
            </w:pPr>
            <w:r>
              <w:rPr>
                <w:rFonts w:hint="eastAsia"/>
                <w:sz w:val="21"/>
                <w:szCs w:val="21"/>
              </w:rPr>
              <w:t xml:space="preserve">P124/2, 3, 6, </w:t>
            </w:r>
          </w:p>
          <w:p w:rsidR="002965D0" w:rsidRDefault="002965D0" w:rsidP="0013605D">
            <w:pPr>
              <w:rPr>
                <w:sz w:val="21"/>
                <w:szCs w:val="21"/>
              </w:rPr>
            </w:pPr>
            <w:r>
              <w:rPr>
                <w:rFonts w:hint="eastAsia"/>
                <w:sz w:val="21"/>
                <w:szCs w:val="21"/>
              </w:rPr>
              <w:t>11, 12, 13, 14, 15, 18, 25, 26</w:t>
            </w:r>
          </w:p>
          <w:p w:rsidR="002965D0" w:rsidRDefault="002965D0" w:rsidP="0013605D">
            <w:pPr>
              <w:rPr>
                <w:sz w:val="21"/>
                <w:szCs w:val="21"/>
              </w:rPr>
            </w:pPr>
          </w:p>
          <w:p w:rsidR="002965D0" w:rsidRDefault="002965D0" w:rsidP="0013605D">
            <w:pPr>
              <w:rPr>
                <w:sz w:val="21"/>
                <w:szCs w:val="21"/>
              </w:rPr>
            </w:pPr>
            <w:r>
              <w:rPr>
                <w:rFonts w:hint="eastAsia"/>
                <w:sz w:val="21"/>
                <w:szCs w:val="21"/>
              </w:rPr>
              <w:t>Homework:</w:t>
            </w:r>
          </w:p>
          <w:p w:rsidR="002965D0" w:rsidRDefault="002965D0" w:rsidP="0013605D">
            <w:pPr>
              <w:rPr>
                <w:sz w:val="21"/>
                <w:szCs w:val="21"/>
              </w:rPr>
            </w:pPr>
            <w:r>
              <w:rPr>
                <w:rFonts w:hint="eastAsia"/>
                <w:sz w:val="21"/>
                <w:szCs w:val="21"/>
              </w:rPr>
              <w:t xml:space="preserve">Question 73~76, 80, 81, </w:t>
            </w:r>
          </w:p>
          <w:p w:rsidR="002965D0" w:rsidRDefault="002965D0" w:rsidP="0013605D">
            <w:pPr>
              <w:rPr>
                <w:sz w:val="21"/>
                <w:szCs w:val="21"/>
              </w:rPr>
            </w:pPr>
            <w:r>
              <w:rPr>
                <w:rFonts w:hint="eastAsia"/>
                <w:sz w:val="21"/>
                <w:szCs w:val="21"/>
              </w:rPr>
              <w:t xml:space="preserve">84~88, 90, 91, </w:t>
            </w:r>
          </w:p>
          <w:p w:rsidR="002965D0" w:rsidRDefault="002965D0" w:rsidP="0013605D">
            <w:pPr>
              <w:rPr>
                <w:sz w:val="21"/>
                <w:szCs w:val="21"/>
              </w:rPr>
            </w:pPr>
            <w:r>
              <w:rPr>
                <w:rFonts w:hint="eastAsia"/>
                <w:sz w:val="21"/>
                <w:szCs w:val="21"/>
              </w:rPr>
              <w:t xml:space="preserve">92, 96, 100, </w:t>
            </w:r>
          </w:p>
          <w:p w:rsidR="002965D0" w:rsidRDefault="002965D0" w:rsidP="0013605D">
            <w:pPr>
              <w:rPr>
                <w:sz w:val="21"/>
                <w:szCs w:val="21"/>
              </w:rPr>
            </w:pPr>
            <w:r>
              <w:rPr>
                <w:rFonts w:hint="eastAsia"/>
                <w:sz w:val="21"/>
                <w:szCs w:val="21"/>
              </w:rPr>
              <w:t xml:space="preserve">101, 102, 104, </w:t>
            </w:r>
          </w:p>
          <w:p w:rsidR="002965D0" w:rsidRDefault="002965D0" w:rsidP="0013605D">
            <w:pPr>
              <w:rPr>
                <w:sz w:val="21"/>
                <w:szCs w:val="21"/>
              </w:rPr>
            </w:pPr>
            <w:r>
              <w:rPr>
                <w:rFonts w:hint="eastAsia"/>
                <w:sz w:val="21"/>
                <w:szCs w:val="21"/>
              </w:rPr>
              <w:t xml:space="preserve">110, 113, </w:t>
            </w:r>
          </w:p>
          <w:p w:rsidR="002965D0" w:rsidRPr="007F792E" w:rsidRDefault="002965D0" w:rsidP="0013605D">
            <w:pPr>
              <w:rPr>
                <w:sz w:val="21"/>
                <w:szCs w:val="21"/>
              </w:rPr>
            </w:pPr>
            <w:r>
              <w:rPr>
                <w:rFonts w:hint="eastAsia"/>
                <w:sz w:val="21"/>
                <w:szCs w:val="21"/>
              </w:rPr>
              <w:t>117/(a), 119/(b)(c)</w:t>
            </w:r>
          </w:p>
        </w:tc>
      </w:tr>
      <w:tr w:rsidR="00B731B8" w:rsidTr="0013605D">
        <w:tc>
          <w:tcPr>
            <w:tcW w:w="1668" w:type="dxa"/>
            <w:vMerge/>
          </w:tcPr>
          <w:p w:rsidR="00B731B8" w:rsidRPr="007F792E" w:rsidRDefault="00B731B8" w:rsidP="0013605D">
            <w:pPr>
              <w:rPr>
                <w:sz w:val="21"/>
                <w:szCs w:val="21"/>
              </w:rPr>
            </w:pPr>
          </w:p>
        </w:tc>
        <w:tc>
          <w:tcPr>
            <w:tcW w:w="3516" w:type="dxa"/>
          </w:tcPr>
          <w:p w:rsidR="00B731B8" w:rsidRPr="00797001" w:rsidRDefault="00B731B8" w:rsidP="0013605D">
            <w:pPr>
              <w:rPr>
                <w:sz w:val="21"/>
                <w:szCs w:val="21"/>
              </w:rPr>
            </w:pPr>
            <w:r w:rsidRPr="00797001">
              <w:rPr>
                <w:rFonts w:hint="eastAsia"/>
                <w:sz w:val="21"/>
                <w:szCs w:val="21"/>
              </w:rPr>
              <w:t xml:space="preserve">Unit </w:t>
            </w:r>
            <w:r>
              <w:rPr>
                <w:rFonts w:hint="eastAsia"/>
                <w:sz w:val="21"/>
                <w:szCs w:val="21"/>
              </w:rPr>
              <w:t>2</w:t>
            </w:r>
            <w:r w:rsidRPr="00797001">
              <w:rPr>
                <w:rFonts w:hint="eastAsia"/>
                <w:sz w:val="21"/>
                <w:szCs w:val="21"/>
              </w:rPr>
              <w:t>.</w:t>
            </w:r>
            <w:r>
              <w:rPr>
                <w:rFonts w:hint="eastAsia"/>
                <w:sz w:val="21"/>
                <w:szCs w:val="21"/>
              </w:rPr>
              <w:t>3</w:t>
            </w:r>
            <w:r w:rsidRPr="00797001">
              <w:rPr>
                <w:rFonts w:hint="eastAsia"/>
                <w:sz w:val="21"/>
                <w:szCs w:val="21"/>
              </w:rPr>
              <w:t xml:space="preserve"> </w:t>
            </w:r>
            <w:r>
              <w:rPr>
                <w:rFonts w:hint="eastAsia"/>
                <w:sz w:val="21"/>
                <w:szCs w:val="21"/>
              </w:rPr>
              <w:t>Two-way Table</w:t>
            </w:r>
          </w:p>
          <w:p w:rsidR="00735F6E" w:rsidRDefault="00735F6E" w:rsidP="0013605D">
            <w:pPr>
              <w:rPr>
                <w:sz w:val="21"/>
                <w:szCs w:val="21"/>
              </w:rPr>
            </w:pPr>
            <w:r>
              <w:rPr>
                <w:rFonts w:hint="eastAsia"/>
                <w:sz w:val="21"/>
                <w:szCs w:val="21"/>
              </w:rPr>
              <w:t>Preface: Examine categorical data</w:t>
            </w:r>
          </w:p>
          <w:p w:rsidR="00B731B8" w:rsidRPr="00797001" w:rsidRDefault="00B731B8" w:rsidP="0013605D">
            <w:pPr>
              <w:rPr>
                <w:sz w:val="21"/>
                <w:szCs w:val="21"/>
              </w:rPr>
            </w:pPr>
            <w:r>
              <w:rPr>
                <w:rFonts w:hint="eastAsia"/>
                <w:sz w:val="21"/>
                <w:szCs w:val="21"/>
              </w:rPr>
              <w:t>2</w:t>
            </w:r>
            <w:r w:rsidRPr="00797001">
              <w:rPr>
                <w:rFonts w:hint="eastAsia"/>
                <w:sz w:val="21"/>
                <w:szCs w:val="21"/>
              </w:rPr>
              <w:t>.</w:t>
            </w:r>
            <w:r>
              <w:rPr>
                <w:rFonts w:hint="eastAsia"/>
                <w:sz w:val="21"/>
                <w:szCs w:val="21"/>
              </w:rPr>
              <w:t>3</w:t>
            </w:r>
            <w:r w:rsidRPr="00797001">
              <w:rPr>
                <w:rFonts w:hint="eastAsia"/>
                <w:sz w:val="21"/>
                <w:szCs w:val="21"/>
              </w:rPr>
              <w:t xml:space="preserve">.1 </w:t>
            </w:r>
            <w:r>
              <w:rPr>
                <w:rFonts w:hint="eastAsia"/>
                <w:sz w:val="21"/>
                <w:szCs w:val="21"/>
              </w:rPr>
              <w:t>Two-way Table</w:t>
            </w:r>
          </w:p>
          <w:p w:rsidR="00B731B8" w:rsidRDefault="004D71A3" w:rsidP="0013605D">
            <w:pPr>
              <w:pStyle w:val="ListParagraph"/>
              <w:numPr>
                <w:ilvl w:val="0"/>
                <w:numId w:val="9"/>
              </w:numPr>
              <w:ind w:firstLineChars="0"/>
              <w:rPr>
                <w:sz w:val="21"/>
                <w:szCs w:val="21"/>
              </w:rPr>
            </w:pPr>
            <w:r>
              <w:rPr>
                <w:sz w:val="21"/>
                <w:szCs w:val="21"/>
              </w:rPr>
              <w:t>J</w:t>
            </w:r>
            <w:r>
              <w:rPr>
                <w:rFonts w:hint="eastAsia"/>
                <w:sz w:val="21"/>
                <w:szCs w:val="21"/>
              </w:rPr>
              <w:t>oint distribution</w:t>
            </w:r>
            <w:r w:rsidR="00B731B8">
              <w:rPr>
                <w:rFonts w:hint="eastAsia"/>
                <w:sz w:val="21"/>
                <w:szCs w:val="21"/>
              </w:rPr>
              <w:t>;</w:t>
            </w:r>
            <w:r>
              <w:rPr>
                <w:rFonts w:hint="eastAsia"/>
                <w:sz w:val="21"/>
                <w:szCs w:val="21"/>
              </w:rPr>
              <w:t xml:space="preserve"> </w:t>
            </w:r>
          </w:p>
          <w:p w:rsidR="00B731B8" w:rsidRDefault="004D71A3" w:rsidP="0013605D">
            <w:pPr>
              <w:pStyle w:val="ListParagraph"/>
              <w:numPr>
                <w:ilvl w:val="0"/>
                <w:numId w:val="9"/>
              </w:numPr>
              <w:ind w:firstLineChars="0"/>
              <w:rPr>
                <w:sz w:val="21"/>
                <w:szCs w:val="21"/>
              </w:rPr>
            </w:pPr>
            <w:r>
              <w:rPr>
                <w:sz w:val="21"/>
                <w:szCs w:val="21"/>
              </w:rPr>
              <w:t>M</w:t>
            </w:r>
            <w:r>
              <w:rPr>
                <w:rFonts w:hint="eastAsia"/>
                <w:sz w:val="21"/>
                <w:szCs w:val="21"/>
              </w:rPr>
              <w:t>arginal distribution</w:t>
            </w:r>
            <w:r w:rsidR="00B731B8">
              <w:rPr>
                <w:rFonts w:hint="eastAsia"/>
                <w:sz w:val="21"/>
                <w:szCs w:val="21"/>
              </w:rPr>
              <w:t>;</w:t>
            </w:r>
          </w:p>
          <w:p w:rsidR="00B731B8" w:rsidRDefault="004D71A3" w:rsidP="0013605D">
            <w:pPr>
              <w:pStyle w:val="ListParagraph"/>
              <w:numPr>
                <w:ilvl w:val="0"/>
                <w:numId w:val="9"/>
              </w:numPr>
              <w:ind w:firstLineChars="0"/>
              <w:rPr>
                <w:sz w:val="21"/>
                <w:szCs w:val="21"/>
              </w:rPr>
            </w:pPr>
            <w:r>
              <w:rPr>
                <w:sz w:val="21"/>
                <w:szCs w:val="21"/>
              </w:rPr>
              <w:t>C</w:t>
            </w:r>
            <w:r>
              <w:rPr>
                <w:rFonts w:hint="eastAsia"/>
                <w:sz w:val="21"/>
                <w:szCs w:val="21"/>
              </w:rPr>
              <w:t>onditional distribution</w:t>
            </w:r>
            <w:r w:rsidR="00B731B8">
              <w:rPr>
                <w:rFonts w:hint="eastAsia"/>
                <w:sz w:val="21"/>
                <w:szCs w:val="21"/>
              </w:rPr>
              <w:t>;</w:t>
            </w:r>
          </w:p>
          <w:p w:rsidR="004D71A3" w:rsidRPr="00797001" w:rsidRDefault="004D71A3" w:rsidP="0013605D">
            <w:pPr>
              <w:pStyle w:val="ListParagraph"/>
              <w:numPr>
                <w:ilvl w:val="0"/>
                <w:numId w:val="9"/>
              </w:numPr>
              <w:ind w:firstLineChars="0"/>
              <w:rPr>
                <w:sz w:val="21"/>
                <w:szCs w:val="21"/>
              </w:rPr>
            </w:pPr>
            <w:r>
              <w:rPr>
                <w:sz w:val="21"/>
                <w:szCs w:val="21"/>
              </w:rPr>
              <w:t>S</w:t>
            </w:r>
            <w:r>
              <w:rPr>
                <w:rFonts w:hint="eastAsia"/>
                <w:sz w:val="21"/>
                <w:szCs w:val="21"/>
              </w:rPr>
              <w:t>egmented bar graph</w:t>
            </w:r>
          </w:p>
          <w:p w:rsidR="00B731B8" w:rsidRPr="00C66ED5" w:rsidRDefault="00B731B8" w:rsidP="00BD139D">
            <w:pPr>
              <w:rPr>
                <w:szCs w:val="21"/>
              </w:rPr>
            </w:pPr>
            <w:r>
              <w:rPr>
                <w:rFonts w:hint="eastAsia"/>
                <w:sz w:val="21"/>
                <w:szCs w:val="21"/>
              </w:rPr>
              <w:t>2</w:t>
            </w:r>
            <w:r w:rsidRPr="00797001">
              <w:rPr>
                <w:rFonts w:hint="eastAsia"/>
                <w:sz w:val="21"/>
                <w:szCs w:val="21"/>
              </w:rPr>
              <w:t>.</w:t>
            </w:r>
            <w:r w:rsidR="004D71A3">
              <w:rPr>
                <w:rFonts w:hint="eastAsia"/>
                <w:sz w:val="21"/>
                <w:szCs w:val="21"/>
              </w:rPr>
              <w:t>3</w:t>
            </w:r>
            <w:r w:rsidRPr="00797001">
              <w:rPr>
                <w:rFonts w:hint="eastAsia"/>
                <w:sz w:val="21"/>
                <w:szCs w:val="21"/>
              </w:rPr>
              <w:t xml:space="preserve">.2 </w:t>
            </w:r>
            <w:r w:rsidR="004D71A3">
              <w:rPr>
                <w:rFonts w:hint="eastAsia"/>
                <w:sz w:val="21"/>
                <w:szCs w:val="21"/>
              </w:rPr>
              <w:t>Simpson</w:t>
            </w:r>
            <w:r w:rsidR="004D71A3">
              <w:rPr>
                <w:sz w:val="21"/>
                <w:szCs w:val="21"/>
              </w:rPr>
              <w:t>’</w:t>
            </w:r>
            <w:r w:rsidR="004D71A3">
              <w:rPr>
                <w:rFonts w:hint="eastAsia"/>
                <w:sz w:val="21"/>
                <w:szCs w:val="21"/>
              </w:rPr>
              <w:t xml:space="preserve">s Paradox </w:t>
            </w:r>
          </w:p>
        </w:tc>
        <w:tc>
          <w:tcPr>
            <w:tcW w:w="1572" w:type="dxa"/>
          </w:tcPr>
          <w:p w:rsidR="00B731B8" w:rsidRDefault="00B10221" w:rsidP="0013605D">
            <w:pPr>
              <w:rPr>
                <w:sz w:val="21"/>
                <w:szCs w:val="21"/>
              </w:rPr>
            </w:pPr>
            <w:r>
              <w:rPr>
                <w:rFonts w:hint="eastAsia"/>
                <w:sz w:val="21"/>
                <w:szCs w:val="21"/>
              </w:rPr>
              <w:t>Page 12~21</w:t>
            </w:r>
          </w:p>
          <w:p w:rsidR="00B10221" w:rsidRDefault="00B10221" w:rsidP="0013605D">
            <w:pPr>
              <w:rPr>
                <w:sz w:val="21"/>
                <w:szCs w:val="21"/>
              </w:rPr>
            </w:pPr>
            <w:r>
              <w:rPr>
                <w:sz w:val="21"/>
                <w:szCs w:val="21"/>
              </w:rPr>
              <w:t>S</w:t>
            </w:r>
            <w:r>
              <w:rPr>
                <w:rFonts w:hint="eastAsia"/>
                <w:sz w:val="21"/>
                <w:szCs w:val="21"/>
              </w:rPr>
              <w:t>ection 1.1</w:t>
            </w:r>
          </w:p>
          <w:p w:rsidR="00B10221" w:rsidRDefault="00B10221" w:rsidP="0013605D">
            <w:pPr>
              <w:rPr>
                <w:sz w:val="21"/>
                <w:szCs w:val="21"/>
              </w:rPr>
            </w:pPr>
            <w:r>
              <w:rPr>
                <w:rFonts w:hint="eastAsia"/>
                <w:sz w:val="21"/>
                <w:szCs w:val="21"/>
              </w:rPr>
              <w:t xml:space="preserve">(Two-way tables and </w:t>
            </w:r>
          </w:p>
          <w:p w:rsidR="00B10221" w:rsidRDefault="00B10221" w:rsidP="0013605D">
            <w:pPr>
              <w:rPr>
                <w:sz w:val="21"/>
                <w:szCs w:val="21"/>
              </w:rPr>
            </w:pPr>
            <w:r>
              <w:rPr>
                <w:rFonts w:hint="eastAsia"/>
                <w:sz w:val="21"/>
                <w:szCs w:val="21"/>
              </w:rPr>
              <w:t>marginal distribution)</w:t>
            </w:r>
          </w:p>
          <w:p w:rsidR="00B10221" w:rsidRDefault="00B10221" w:rsidP="0013605D">
            <w:pPr>
              <w:rPr>
                <w:sz w:val="21"/>
                <w:szCs w:val="21"/>
              </w:rPr>
            </w:pPr>
          </w:p>
          <w:p w:rsidR="00B10221" w:rsidRDefault="00B10221" w:rsidP="0013605D">
            <w:pPr>
              <w:rPr>
                <w:sz w:val="21"/>
                <w:szCs w:val="21"/>
              </w:rPr>
            </w:pPr>
            <w:r>
              <w:rPr>
                <w:rFonts w:hint="eastAsia"/>
                <w:sz w:val="21"/>
                <w:szCs w:val="21"/>
              </w:rPr>
              <w:t>Page 303~307</w:t>
            </w:r>
          </w:p>
          <w:p w:rsidR="00B10221" w:rsidRDefault="00B10221" w:rsidP="0013605D">
            <w:pPr>
              <w:rPr>
                <w:sz w:val="21"/>
                <w:szCs w:val="21"/>
              </w:rPr>
            </w:pPr>
            <w:r>
              <w:rPr>
                <w:sz w:val="21"/>
                <w:szCs w:val="21"/>
              </w:rPr>
              <w:t>S</w:t>
            </w:r>
            <w:r>
              <w:rPr>
                <w:rFonts w:hint="eastAsia"/>
                <w:sz w:val="21"/>
                <w:szCs w:val="21"/>
              </w:rPr>
              <w:t>ection 5.2</w:t>
            </w:r>
          </w:p>
          <w:p w:rsidR="00B10221" w:rsidRDefault="00B10221" w:rsidP="0013605D">
            <w:pPr>
              <w:rPr>
                <w:sz w:val="21"/>
                <w:szCs w:val="21"/>
              </w:rPr>
            </w:pPr>
            <w:r>
              <w:rPr>
                <w:rFonts w:hint="eastAsia"/>
                <w:sz w:val="21"/>
                <w:szCs w:val="21"/>
              </w:rPr>
              <w:t xml:space="preserve">(Two-way tables and </w:t>
            </w:r>
          </w:p>
          <w:p w:rsidR="00B10221" w:rsidRDefault="00B10221" w:rsidP="0013605D">
            <w:pPr>
              <w:rPr>
                <w:sz w:val="21"/>
                <w:szCs w:val="21"/>
              </w:rPr>
            </w:pPr>
            <w:r>
              <w:rPr>
                <w:rFonts w:hint="eastAsia"/>
                <w:sz w:val="21"/>
                <w:szCs w:val="21"/>
              </w:rPr>
              <w:t>Probability)</w:t>
            </w:r>
          </w:p>
          <w:p w:rsidR="00B10221" w:rsidRDefault="00B10221" w:rsidP="0013605D">
            <w:pPr>
              <w:rPr>
                <w:sz w:val="21"/>
                <w:szCs w:val="21"/>
              </w:rPr>
            </w:pPr>
          </w:p>
          <w:p w:rsidR="00B10221" w:rsidRDefault="00B10221" w:rsidP="0013605D">
            <w:pPr>
              <w:rPr>
                <w:sz w:val="21"/>
                <w:szCs w:val="21"/>
              </w:rPr>
            </w:pPr>
            <w:r>
              <w:rPr>
                <w:rFonts w:hint="eastAsia"/>
                <w:sz w:val="21"/>
                <w:szCs w:val="21"/>
              </w:rPr>
              <w:t>Page 312~314</w:t>
            </w:r>
          </w:p>
          <w:p w:rsidR="00BD139D" w:rsidRPr="007F792E" w:rsidRDefault="0080288F" w:rsidP="00BD139D">
            <w:pPr>
              <w:rPr>
                <w:sz w:val="21"/>
                <w:szCs w:val="21"/>
              </w:rPr>
            </w:pPr>
            <w:r>
              <w:rPr>
                <w:sz w:val="21"/>
                <w:szCs w:val="21"/>
              </w:rPr>
              <w:t>S</w:t>
            </w:r>
            <w:r>
              <w:rPr>
                <w:rFonts w:hint="eastAsia"/>
                <w:sz w:val="21"/>
                <w:szCs w:val="21"/>
              </w:rPr>
              <w:t>ection 5.3</w:t>
            </w:r>
          </w:p>
        </w:tc>
        <w:tc>
          <w:tcPr>
            <w:tcW w:w="1572" w:type="dxa"/>
          </w:tcPr>
          <w:p w:rsidR="00B731B8" w:rsidRDefault="00BD078D" w:rsidP="0013605D">
            <w:pPr>
              <w:rPr>
                <w:sz w:val="21"/>
                <w:szCs w:val="21"/>
              </w:rPr>
            </w:pPr>
            <w:r>
              <w:rPr>
                <w:rFonts w:hint="eastAsia"/>
                <w:sz w:val="21"/>
                <w:szCs w:val="21"/>
              </w:rPr>
              <w:t>Exercise:</w:t>
            </w:r>
          </w:p>
          <w:p w:rsidR="00BD078D" w:rsidRPr="007F792E" w:rsidRDefault="00BD078D" w:rsidP="0013605D">
            <w:pPr>
              <w:rPr>
                <w:sz w:val="21"/>
                <w:szCs w:val="21"/>
              </w:rPr>
            </w:pPr>
            <w:r>
              <w:rPr>
                <w:rFonts w:hint="eastAsia"/>
                <w:sz w:val="21"/>
                <w:szCs w:val="21"/>
              </w:rPr>
              <w:t>P152/3, 4, 5, 7, 8, 9, 10, 11</w:t>
            </w:r>
          </w:p>
        </w:tc>
      </w:tr>
      <w:tr w:rsidR="00797001" w:rsidTr="0013605D">
        <w:tc>
          <w:tcPr>
            <w:tcW w:w="1668" w:type="dxa"/>
          </w:tcPr>
          <w:p w:rsidR="00735F6E" w:rsidRPr="00947476" w:rsidRDefault="00735F6E" w:rsidP="00735F6E">
            <w:pPr>
              <w:rPr>
                <w:b/>
                <w:sz w:val="21"/>
                <w:szCs w:val="21"/>
              </w:rPr>
            </w:pPr>
            <w:r w:rsidRPr="00947476">
              <w:rPr>
                <w:rFonts w:hint="eastAsia"/>
                <w:b/>
                <w:sz w:val="21"/>
                <w:szCs w:val="21"/>
              </w:rPr>
              <w:lastRenderedPageBreak/>
              <w:t xml:space="preserve">Topic </w:t>
            </w:r>
            <w:r>
              <w:rPr>
                <w:rFonts w:hint="eastAsia"/>
                <w:b/>
                <w:sz w:val="21"/>
                <w:szCs w:val="21"/>
              </w:rPr>
              <w:t>Two</w:t>
            </w:r>
            <w:r w:rsidRPr="00947476">
              <w:rPr>
                <w:rFonts w:hint="eastAsia"/>
                <w:b/>
                <w:sz w:val="21"/>
                <w:szCs w:val="21"/>
              </w:rPr>
              <w:t xml:space="preserve">: </w:t>
            </w:r>
          </w:p>
          <w:p w:rsidR="00735F6E" w:rsidRPr="00947476" w:rsidRDefault="00735F6E" w:rsidP="00735F6E">
            <w:pPr>
              <w:rPr>
                <w:b/>
                <w:sz w:val="21"/>
                <w:szCs w:val="21"/>
              </w:rPr>
            </w:pPr>
            <w:r>
              <w:rPr>
                <w:rFonts w:hint="eastAsia"/>
                <w:b/>
                <w:sz w:val="21"/>
                <w:szCs w:val="21"/>
              </w:rPr>
              <w:t xml:space="preserve">Planning a Study </w:t>
            </w:r>
          </w:p>
          <w:p w:rsidR="00735F6E" w:rsidRPr="00947476" w:rsidRDefault="00735F6E" w:rsidP="00735F6E">
            <w:pPr>
              <w:rPr>
                <w:sz w:val="21"/>
                <w:szCs w:val="21"/>
              </w:rPr>
            </w:pPr>
          </w:p>
          <w:p w:rsidR="00735F6E" w:rsidRPr="00947476" w:rsidRDefault="00735F6E" w:rsidP="00735F6E">
            <w:pPr>
              <w:rPr>
                <w:sz w:val="21"/>
                <w:szCs w:val="21"/>
              </w:rPr>
            </w:pPr>
            <w:r w:rsidRPr="00947476">
              <w:rPr>
                <w:rFonts w:hint="eastAsia"/>
                <w:sz w:val="21"/>
                <w:szCs w:val="21"/>
              </w:rPr>
              <w:t xml:space="preserve">Chapter </w:t>
            </w:r>
            <w:r>
              <w:rPr>
                <w:rFonts w:hint="eastAsia"/>
                <w:sz w:val="21"/>
                <w:szCs w:val="21"/>
              </w:rPr>
              <w:t>3</w:t>
            </w:r>
            <w:r w:rsidRPr="00947476">
              <w:rPr>
                <w:rFonts w:hint="eastAsia"/>
                <w:sz w:val="21"/>
                <w:szCs w:val="21"/>
              </w:rPr>
              <w:t>:</w:t>
            </w:r>
          </w:p>
          <w:p w:rsidR="00797001" w:rsidRDefault="00735F6E" w:rsidP="00735F6E">
            <w:pPr>
              <w:rPr>
                <w:sz w:val="21"/>
                <w:szCs w:val="21"/>
              </w:rPr>
            </w:pPr>
            <w:r>
              <w:rPr>
                <w:rFonts w:hint="eastAsia"/>
                <w:sz w:val="21"/>
                <w:szCs w:val="21"/>
              </w:rPr>
              <w:t>Experiment</w:t>
            </w:r>
          </w:p>
          <w:p w:rsidR="003614F6" w:rsidRDefault="003614F6" w:rsidP="00735F6E">
            <w:r>
              <w:rPr>
                <w:rFonts w:hint="eastAsia"/>
                <w:sz w:val="21"/>
                <w:szCs w:val="21"/>
              </w:rPr>
              <w:t>(1 week)</w:t>
            </w:r>
          </w:p>
        </w:tc>
        <w:tc>
          <w:tcPr>
            <w:tcW w:w="3516" w:type="dxa"/>
          </w:tcPr>
          <w:p w:rsidR="00007BB5" w:rsidRPr="0033689A" w:rsidRDefault="00007BB5" w:rsidP="00007BB5">
            <w:pPr>
              <w:rPr>
                <w:sz w:val="21"/>
                <w:szCs w:val="21"/>
              </w:rPr>
            </w:pPr>
            <w:r w:rsidRPr="0033689A">
              <w:rPr>
                <w:rFonts w:hint="eastAsia"/>
                <w:sz w:val="21"/>
                <w:szCs w:val="21"/>
              </w:rPr>
              <w:t>Unit 3.1 Experimental Design</w:t>
            </w:r>
          </w:p>
          <w:p w:rsidR="00007BB5" w:rsidRDefault="00007BB5" w:rsidP="00007BB5">
            <w:pPr>
              <w:rPr>
                <w:sz w:val="21"/>
                <w:szCs w:val="21"/>
              </w:rPr>
            </w:pPr>
            <w:r w:rsidRPr="0033689A">
              <w:rPr>
                <w:rFonts w:hint="eastAsia"/>
                <w:sz w:val="21"/>
                <w:szCs w:val="21"/>
              </w:rPr>
              <w:t>Preface: Methods of data collection</w:t>
            </w:r>
          </w:p>
          <w:p w:rsidR="001D0A01" w:rsidRPr="0033689A" w:rsidRDefault="001D0A01" w:rsidP="001D0A01">
            <w:pPr>
              <w:pStyle w:val="ListParagraph"/>
              <w:numPr>
                <w:ilvl w:val="0"/>
                <w:numId w:val="9"/>
              </w:numPr>
              <w:ind w:firstLineChars="0"/>
              <w:rPr>
                <w:sz w:val="21"/>
                <w:szCs w:val="21"/>
              </w:rPr>
            </w:pPr>
            <w:r>
              <w:rPr>
                <w:sz w:val="21"/>
                <w:szCs w:val="21"/>
              </w:rPr>
              <w:t>O</w:t>
            </w:r>
            <w:r>
              <w:rPr>
                <w:rFonts w:hint="eastAsia"/>
                <w:sz w:val="21"/>
                <w:szCs w:val="21"/>
              </w:rPr>
              <w:t>bservational study; experiment</w:t>
            </w:r>
          </w:p>
          <w:p w:rsidR="00BD139D" w:rsidRDefault="00BD139D" w:rsidP="00BD139D">
            <w:pPr>
              <w:rPr>
                <w:sz w:val="21"/>
                <w:szCs w:val="21"/>
              </w:rPr>
            </w:pPr>
            <w:r>
              <w:rPr>
                <w:rFonts w:hint="eastAsia"/>
                <w:sz w:val="21"/>
                <w:szCs w:val="21"/>
              </w:rPr>
              <w:t>3</w:t>
            </w:r>
            <w:r w:rsidRPr="00797001">
              <w:rPr>
                <w:rFonts w:hint="eastAsia"/>
                <w:sz w:val="21"/>
                <w:szCs w:val="21"/>
              </w:rPr>
              <w:t>.</w:t>
            </w:r>
            <w:r>
              <w:rPr>
                <w:rFonts w:hint="eastAsia"/>
                <w:sz w:val="21"/>
                <w:szCs w:val="21"/>
              </w:rPr>
              <w:t>1</w:t>
            </w:r>
            <w:r w:rsidRPr="00797001">
              <w:rPr>
                <w:rFonts w:hint="eastAsia"/>
                <w:sz w:val="21"/>
                <w:szCs w:val="21"/>
              </w:rPr>
              <w:t>.</w:t>
            </w:r>
            <w:r>
              <w:rPr>
                <w:rFonts w:hint="eastAsia"/>
                <w:sz w:val="21"/>
                <w:szCs w:val="21"/>
              </w:rPr>
              <w:t>1</w:t>
            </w:r>
            <w:r w:rsidRPr="00797001">
              <w:rPr>
                <w:rFonts w:hint="eastAsia"/>
                <w:sz w:val="21"/>
                <w:szCs w:val="21"/>
              </w:rPr>
              <w:t xml:space="preserve"> </w:t>
            </w:r>
            <w:r>
              <w:rPr>
                <w:rFonts w:hint="eastAsia"/>
                <w:sz w:val="21"/>
                <w:szCs w:val="21"/>
              </w:rPr>
              <w:t xml:space="preserve">Question of causation </w:t>
            </w:r>
          </w:p>
          <w:p w:rsidR="00BD139D" w:rsidRDefault="00BD139D" w:rsidP="00BD139D">
            <w:pPr>
              <w:pStyle w:val="ListParagraph"/>
              <w:numPr>
                <w:ilvl w:val="0"/>
                <w:numId w:val="9"/>
              </w:numPr>
              <w:ind w:firstLineChars="0"/>
              <w:rPr>
                <w:sz w:val="21"/>
                <w:szCs w:val="21"/>
              </w:rPr>
            </w:pPr>
            <w:r>
              <w:rPr>
                <w:sz w:val="21"/>
                <w:szCs w:val="21"/>
              </w:rPr>
              <w:t>L</w:t>
            </w:r>
            <w:r>
              <w:rPr>
                <w:rFonts w:hint="eastAsia"/>
                <w:sz w:val="21"/>
                <w:szCs w:val="21"/>
              </w:rPr>
              <w:t xml:space="preserve">urking variable; </w:t>
            </w:r>
          </w:p>
          <w:p w:rsidR="00BD139D" w:rsidRDefault="00BD139D" w:rsidP="00BD139D">
            <w:pPr>
              <w:pStyle w:val="ListParagraph"/>
              <w:numPr>
                <w:ilvl w:val="0"/>
                <w:numId w:val="9"/>
              </w:numPr>
              <w:ind w:firstLineChars="0"/>
              <w:rPr>
                <w:sz w:val="21"/>
                <w:szCs w:val="21"/>
              </w:rPr>
            </w:pPr>
            <w:r w:rsidRPr="00BD139D">
              <w:rPr>
                <w:rFonts w:hint="eastAsia"/>
                <w:sz w:val="21"/>
                <w:szCs w:val="21"/>
              </w:rPr>
              <w:t>Causation; common response;</w:t>
            </w:r>
            <w:r>
              <w:rPr>
                <w:rFonts w:hint="eastAsia"/>
                <w:sz w:val="21"/>
                <w:szCs w:val="21"/>
              </w:rPr>
              <w:t xml:space="preserve"> </w:t>
            </w:r>
          </w:p>
          <w:p w:rsidR="00BD139D" w:rsidRPr="00BD139D" w:rsidRDefault="00BD139D" w:rsidP="00BD139D">
            <w:pPr>
              <w:pStyle w:val="ListParagraph"/>
              <w:ind w:left="420" w:firstLineChars="0" w:firstLine="0"/>
              <w:rPr>
                <w:sz w:val="21"/>
                <w:szCs w:val="21"/>
              </w:rPr>
            </w:pPr>
            <w:r w:rsidRPr="00BD139D">
              <w:rPr>
                <w:rFonts w:hint="eastAsia"/>
                <w:sz w:val="21"/>
                <w:szCs w:val="21"/>
              </w:rPr>
              <w:t>Confounding</w:t>
            </w:r>
          </w:p>
          <w:p w:rsidR="00007BB5" w:rsidRPr="0033689A" w:rsidRDefault="00007BB5" w:rsidP="00007BB5">
            <w:pPr>
              <w:rPr>
                <w:sz w:val="21"/>
                <w:szCs w:val="21"/>
              </w:rPr>
            </w:pPr>
            <w:r w:rsidRPr="0033689A">
              <w:rPr>
                <w:rFonts w:hint="eastAsia"/>
                <w:sz w:val="21"/>
                <w:szCs w:val="21"/>
              </w:rPr>
              <w:t>3.1.</w:t>
            </w:r>
            <w:r w:rsidR="00BD139D">
              <w:rPr>
                <w:rFonts w:hint="eastAsia"/>
                <w:sz w:val="21"/>
                <w:szCs w:val="21"/>
              </w:rPr>
              <w:t>2</w:t>
            </w:r>
            <w:r w:rsidRPr="0033689A">
              <w:rPr>
                <w:rFonts w:hint="eastAsia"/>
                <w:sz w:val="21"/>
                <w:szCs w:val="21"/>
              </w:rPr>
              <w:t xml:space="preserve"> Parts of an Experiment</w:t>
            </w:r>
          </w:p>
          <w:p w:rsidR="0033689A" w:rsidRPr="0033689A" w:rsidRDefault="00007BB5" w:rsidP="00007BB5">
            <w:pPr>
              <w:pStyle w:val="ListParagraph"/>
              <w:numPr>
                <w:ilvl w:val="0"/>
                <w:numId w:val="9"/>
              </w:numPr>
              <w:ind w:firstLineChars="0"/>
              <w:rPr>
                <w:sz w:val="21"/>
                <w:szCs w:val="21"/>
              </w:rPr>
            </w:pPr>
            <w:r w:rsidRPr="0033689A">
              <w:rPr>
                <w:sz w:val="21"/>
                <w:szCs w:val="21"/>
              </w:rPr>
              <w:t>E</w:t>
            </w:r>
            <w:r w:rsidRPr="0033689A">
              <w:rPr>
                <w:rFonts w:hint="eastAsia"/>
                <w:sz w:val="21"/>
                <w:szCs w:val="21"/>
              </w:rPr>
              <w:t>xperiment unit;</w:t>
            </w:r>
          </w:p>
          <w:p w:rsidR="00007BB5" w:rsidRPr="0033689A" w:rsidRDefault="0033689A" w:rsidP="00007BB5">
            <w:pPr>
              <w:pStyle w:val="ListParagraph"/>
              <w:numPr>
                <w:ilvl w:val="0"/>
                <w:numId w:val="9"/>
              </w:numPr>
              <w:ind w:firstLineChars="0"/>
              <w:rPr>
                <w:sz w:val="21"/>
                <w:szCs w:val="21"/>
              </w:rPr>
            </w:pPr>
            <w:r w:rsidRPr="0033689A">
              <w:rPr>
                <w:sz w:val="21"/>
                <w:szCs w:val="21"/>
              </w:rPr>
              <w:t>E</w:t>
            </w:r>
            <w:r w:rsidRPr="0033689A">
              <w:rPr>
                <w:rFonts w:hint="eastAsia"/>
                <w:sz w:val="21"/>
                <w:szCs w:val="21"/>
              </w:rPr>
              <w:t>xplanatory variable; response variable</w:t>
            </w:r>
            <w:r w:rsidR="00007BB5" w:rsidRPr="0033689A">
              <w:rPr>
                <w:rFonts w:hint="eastAsia"/>
                <w:sz w:val="21"/>
                <w:szCs w:val="21"/>
              </w:rPr>
              <w:t xml:space="preserve"> </w:t>
            </w:r>
          </w:p>
          <w:p w:rsidR="00007BB5" w:rsidRPr="0033689A" w:rsidRDefault="0033689A" w:rsidP="00007BB5">
            <w:pPr>
              <w:pStyle w:val="ListParagraph"/>
              <w:numPr>
                <w:ilvl w:val="0"/>
                <w:numId w:val="9"/>
              </w:numPr>
              <w:ind w:firstLineChars="0"/>
              <w:rPr>
                <w:sz w:val="21"/>
                <w:szCs w:val="21"/>
              </w:rPr>
            </w:pPr>
            <w:r w:rsidRPr="0033689A">
              <w:rPr>
                <w:rFonts w:hint="eastAsia"/>
                <w:sz w:val="21"/>
                <w:szCs w:val="21"/>
              </w:rPr>
              <w:t>Factor</w:t>
            </w:r>
            <w:r w:rsidR="00007BB5" w:rsidRPr="0033689A">
              <w:rPr>
                <w:rFonts w:hint="eastAsia"/>
                <w:sz w:val="21"/>
                <w:szCs w:val="21"/>
              </w:rPr>
              <w:t>; level;</w:t>
            </w:r>
            <w:r w:rsidRPr="0033689A">
              <w:rPr>
                <w:rFonts w:hint="eastAsia"/>
                <w:sz w:val="21"/>
                <w:szCs w:val="21"/>
              </w:rPr>
              <w:t xml:space="preserve"> treatment</w:t>
            </w:r>
            <w:r w:rsidR="00007BB5" w:rsidRPr="0033689A">
              <w:rPr>
                <w:rFonts w:hint="eastAsia"/>
                <w:sz w:val="21"/>
                <w:szCs w:val="21"/>
              </w:rPr>
              <w:t xml:space="preserve"> </w:t>
            </w:r>
          </w:p>
          <w:p w:rsidR="0033689A" w:rsidRPr="0033689A" w:rsidRDefault="0033689A" w:rsidP="00007BB5">
            <w:pPr>
              <w:rPr>
                <w:sz w:val="21"/>
                <w:szCs w:val="21"/>
              </w:rPr>
            </w:pPr>
            <w:r w:rsidRPr="0033689A">
              <w:rPr>
                <w:rFonts w:hint="eastAsia"/>
                <w:sz w:val="21"/>
                <w:szCs w:val="21"/>
              </w:rPr>
              <w:t>3</w:t>
            </w:r>
            <w:r w:rsidR="00007BB5" w:rsidRPr="0033689A">
              <w:rPr>
                <w:rFonts w:hint="eastAsia"/>
                <w:sz w:val="21"/>
                <w:szCs w:val="21"/>
              </w:rPr>
              <w:t>.1.</w:t>
            </w:r>
            <w:r w:rsidR="00BD139D">
              <w:rPr>
                <w:rFonts w:hint="eastAsia"/>
                <w:sz w:val="21"/>
                <w:szCs w:val="21"/>
              </w:rPr>
              <w:t>3</w:t>
            </w:r>
            <w:r w:rsidR="00007BB5" w:rsidRPr="0033689A">
              <w:rPr>
                <w:rFonts w:hint="eastAsia"/>
                <w:sz w:val="21"/>
                <w:szCs w:val="21"/>
              </w:rPr>
              <w:t xml:space="preserve"> </w:t>
            </w:r>
            <w:r w:rsidRPr="0033689A">
              <w:rPr>
                <w:rFonts w:hint="eastAsia"/>
                <w:sz w:val="21"/>
                <w:szCs w:val="21"/>
              </w:rPr>
              <w:t xml:space="preserve">Principles of a well-designed </w:t>
            </w:r>
          </w:p>
          <w:p w:rsidR="00007BB5" w:rsidRPr="0033689A" w:rsidRDefault="0033689A" w:rsidP="00007BB5">
            <w:pPr>
              <w:rPr>
                <w:sz w:val="21"/>
                <w:szCs w:val="21"/>
              </w:rPr>
            </w:pPr>
            <w:r w:rsidRPr="0033689A">
              <w:rPr>
                <w:rFonts w:hint="eastAsia"/>
                <w:sz w:val="21"/>
                <w:szCs w:val="21"/>
              </w:rPr>
              <w:t>Experiment</w:t>
            </w:r>
          </w:p>
          <w:p w:rsidR="0033689A" w:rsidRPr="0033689A" w:rsidRDefault="0033689A" w:rsidP="0033689A">
            <w:pPr>
              <w:pStyle w:val="ListParagraph"/>
              <w:numPr>
                <w:ilvl w:val="0"/>
                <w:numId w:val="9"/>
              </w:numPr>
              <w:ind w:firstLineChars="0"/>
              <w:rPr>
                <w:sz w:val="21"/>
                <w:szCs w:val="21"/>
              </w:rPr>
            </w:pPr>
            <w:r w:rsidRPr="0033689A">
              <w:rPr>
                <w:rFonts w:hint="eastAsia"/>
                <w:sz w:val="21"/>
                <w:szCs w:val="21"/>
              </w:rPr>
              <w:t>Control; placebo effect; blinding; blocking;</w:t>
            </w:r>
          </w:p>
          <w:p w:rsidR="00797001" w:rsidRPr="0033689A" w:rsidRDefault="0033689A" w:rsidP="0033689A">
            <w:pPr>
              <w:pStyle w:val="ListParagraph"/>
              <w:numPr>
                <w:ilvl w:val="0"/>
                <w:numId w:val="9"/>
              </w:numPr>
              <w:ind w:firstLineChars="0"/>
              <w:rPr>
                <w:sz w:val="21"/>
                <w:szCs w:val="21"/>
              </w:rPr>
            </w:pPr>
            <w:r w:rsidRPr="0033689A">
              <w:rPr>
                <w:rFonts w:hint="eastAsia"/>
                <w:sz w:val="21"/>
                <w:szCs w:val="21"/>
              </w:rPr>
              <w:t>Randomization; replication</w:t>
            </w:r>
          </w:p>
          <w:p w:rsidR="0033689A" w:rsidRDefault="0033689A" w:rsidP="0033689A">
            <w:pPr>
              <w:rPr>
                <w:sz w:val="21"/>
                <w:szCs w:val="21"/>
              </w:rPr>
            </w:pPr>
            <w:r w:rsidRPr="0033689A">
              <w:rPr>
                <w:rFonts w:hint="eastAsia"/>
                <w:sz w:val="21"/>
                <w:szCs w:val="21"/>
              </w:rPr>
              <w:t>3.1.</w:t>
            </w:r>
            <w:r w:rsidR="00BD139D">
              <w:rPr>
                <w:rFonts w:hint="eastAsia"/>
                <w:sz w:val="21"/>
                <w:szCs w:val="21"/>
              </w:rPr>
              <w:t>4</w:t>
            </w:r>
            <w:r w:rsidRPr="0033689A">
              <w:rPr>
                <w:rFonts w:hint="eastAsia"/>
                <w:sz w:val="21"/>
                <w:szCs w:val="21"/>
              </w:rPr>
              <w:t xml:space="preserve"> Experimental Design</w:t>
            </w:r>
          </w:p>
          <w:p w:rsidR="0033689A" w:rsidRDefault="0033689A" w:rsidP="0033689A">
            <w:pPr>
              <w:pStyle w:val="ListParagraph"/>
              <w:numPr>
                <w:ilvl w:val="0"/>
                <w:numId w:val="9"/>
              </w:numPr>
              <w:ind w:firstLineChars="0"/>
              <w:rPr>
                <w:sz w:val="21"/>
                <w:szCs w:val="21"/>
              </w:rPr>
            </w:pPr>
            <w:r>
              <w:rPr>
                <w:sz w:val="21"/>
                <w:szCs w:val="21"/>
              </w:rPr>
              <w:t>C</w:t>
            </w:r>
            <w:r>
              <w:rPr>
                <w:rFonts w:hint="eastAsia"/>
                <w:sz w:val="21"/>
                <w:szCs w:val="21"/>
              </w:rPr>
              <w:t>ompletely randomized design</w:t>
            </w:r>
          </w:p>
          <w:p w:rsidR="0033689A" w:rsidRDefault="0033689A" w:rsidP="0033689A">
            <w:pPr>
              <w:pStyle w:val="ListParagraph"/>
              <w:numPr>
                <w:ilvl w:val="0"/>
                <w:numId w:val="9"/>
              </w:numPr>
              <w:ind w:firstLineChars="0"/>
              <w:rPr>
                <w:sz w:val="21"/>
                <w:szCs w:val="21"/>
              </w:rPr>
            </w:pPr>
            <w:r>
              <w:rPr>
                <w:sz w:val="21"/>
                <w:szCs w:val="21"/>
              </w:rPr>
              <w:t>R</w:t>
            </w:r>
            <w:r>
              <w:rPr>
                <w:rFonts w:hint="eastAsia"/>
                <w:sz w:val="21"/>
                <w:szCs w:val="21"/>
              </w:rPr>
              <w:t>andomized block design</w:t>
            </w:r>
          </w:p>
          <w:p w:rsidR="0033689A" w:rsidRPr="0033689A" w:rsidRDefault="0033689A" w:rsidP="0033689A">
            <w:pPr>
              <w:pStyle w:val="ListParagraph"/>
              <w:numPr>
                <w:ilvl w:val="0"/>
                <w:numId w:val="9"/>
              </w:numPr>
              <w:ind w:firstLineChars="0"/>
              <w:rPr>
                <w:sz w:val="21"/>
                <w:szCs w:val="21"/>
              </w:rPr>
            </w:pPr>
            <w:r>
              <w:rPr>
                <w:sz w:val="21"/>
                <w:szCs w:val="21"/>
              </w:rPr>
              <w:t>M</w:t>
            </w:r>
            <w:r>
              <w:rPr>
                <w:rFonts w:hint="eastAsia"/>
                <w:sz w:val="21"/>
                <w:szCs w:val="21"/>
              </w:rPr>
              <w:t>atched pair design</w:t>
            </w:r>
          </w:p>
        </w:tc>
        <w:tc>
          <w:tcPr>
            <w:tcW w:w="1572" w:type="dxa"/>
          </w:tcPr>
          <w:p w:rsidR="00BD139D" w:rsidRDefault="00BD139D" w:rsidP="00BD139D">
            <w:pPr>
              <w:rPr>
                <w:sz w:val="21"/>
                <w:szCs w:val="21"/>
              </w:rPr>
            </w:pPr>
            <w:r>
              <w:rPr>
                <w:sz w:val="21"/>
                <w:szCs w:val="21"/>
              </w:rPr>
              <w:t>P</w:t>
            </w:r>
            <w:r>
              <w:rPr>
                <w:rFonts w:hint="eastAsia"/>
                <w:sz w:val="21"/>
                <w:szCs w:val="21"/>
              </w:rPr>
              <w:t>age 231~252</w:t>
            </w:r>
          </w:p>
          <w:p w:rsidR="00BD139D" w:rsidRDefault="00BD139D" w:rsidP="00BD139D">
            <w:pPr>
              <w:rPr>
                <w:sz w:val="21"/>
                <w:szCs w:val="21"/>
              </w:rPr>
            </w:pPr>
            <w:r>
              <w:rPr>
                <w:sz w:val="21"/>
                <w:szCs w:val="21"/>
              </w:rPr>
              <w:t>S</w:t>
            </w:r>
            <w:r>
              <w:rPr>
                <w:rFonts w:hint="eastAsia"/>
                <w:sz w:val="21"/>
                <w:szCs w:val="21"/>
              </w:rPr>
              <w:t>ection 4.2</w:t>
            </w:r>
          </w:p>
          <w:p w:rsidR="00D13B82" w:rsidRPr="00735F6E" w:rsidRDefault="00D13B82" w:rsidP="0013605D">
            <w:pPr>
              <w:rPr>
                <w:sz w:val="21"/>
                <w:szCs w:val="21"/>
              </w:rPr>
            </w:pPr>
          </w:p>
        </w:tc>
        <w:tc>
          <w:tcPr>
            <w:tcW w:w="1572" w:type="dxa"/>
          </w:tcPr>
          <w:p w:rsidR="00797001" w:rsidRPr="0033689A" w:rsidRDefault="0033689A" w:rsidP="0013605D">
            <w:pPr>
              <w:rPr>
                <w:sz w:val="21"/>
                <w:szCs w:val="21"/>
              </w:rPr>
            </w:pPr>
            <w:r w:rsidRPr="0033689A">
              <w:rPr>
                <w:rFonts w:hint="eastAsia"/>
                <w:sz w:val="21"/>
                <w:szCs w:val="21"/>
              </w:rPr>
              <w:t>Exercise:</w:t>
            </w:r>
          </w:p>
          <w:p w:rsidR="0033689A" w:rsidRPr="0033689A" w:rsidRDefault="0033689A" w:rsidP="0013605D">
            <w:pPr>
              <w:rPr>
                <w:sz w:val="21"/>
                <w:szCs w:val="21"/>
              </w:rPr>
            </w:pPr>
            <w:r w:rsidRPr="0033689A">
              <w:rPr>
                <w:rFonts w:hint="eastAsia"/>
                <w:sz w:val="21"/>
                <w:szCs w:val="21"/>
              </w:rPr>
              <w:t>P164/2, 3, 4, 7, 8, 9, 10;</w:t>
            </w:r>
          </w:p>
          <w:p w:rsidR="0033689A" w:rsidRPr="0033689A" w:rsidRDefault="0033689A" w:rsidP="0013605D">
            <w:pPr>
              <w:rPr>
                <w:sz w:val="21"/>
                <w:szCs w:val="21"/>
              </w:rPr>
            </w:pPr>
            <w:r w:rsidRPr="0033689A">
              <w:rPr>
                <w:rFonts w:hint="eastAsia"/>
                <w:sz w:val="21"/>
                <w:szCs w:val="21"/>
              </w:rPr>
              <w:t>P195/1, 2, 3, 4, 7, 12, 13</w:t>
            </w:r>
          </w:p>
          <w:p w:rsidR="0033689A" w:rsidRPr="0033689A" w:rsidRDefault="0033689A" w:rsidP="0013605D">
            <w:pPr>
              <w:rPr>
                <w:sz w:val="21"/>
                <w:szCs w:val="21"/>
              </w:rPr>
            </w:pPr>
          </w:p>
          <w:p w:rsidR="0033689A" w:rsidRDefault="0033689A" w:rsidP="0013605D">
            <w:pPr>
              <w:rPr>
                <w:sz w:val="21"/>
                <w:szCs w:val="21"/>
              </w:rPr>
            </w:pPr>
            <w:r>
              <w:rPr>
                <w:rFonts w:hint="eastAsia"/>
                <w:sz w:val="21"/>
                <w:szCs w:val="21"/>
              </w:rPr>
              <w:t>Homework:</w:t>
            </w:r>
          </w:p>
          <w:p w:rsidR="002D6477" w:rsidRDefault="0033689A" w:rsidP="0013605D">
            <w:pPr>
              <w:rPr>
                <w:sz w:val="21"/>
                <w:szCs w:val="21"/>
              </w:rPr>
            </w:pPr>
            <w:r>
              <w:rPr>
                <w:rFonts w:hint="eastAsia"/>
                <w:sz w:val="21"/>
                <w:szCs w:val="21"/>
              </w:rPr>
              <w:t xml:space="preserve">Question </w:t>
            </w:r>
            <w:r w:rsidR="00666AD6">
              <w:rPr>
                <w:rFonts w:hint="eastAsia"/>
                <w:sz w:val="21"/>
                <w:szCs w:val="21"/>
              </w:rPr>
              <w:t xml:space="preserve">121~124, 126~129, 131~135, 137, </w:t>
            </w:r>
          </w:p>
          <w:p w:rsidR="00666AD6" w:rsidRDefault="00666AD6" w:rsidP="0013605D">
            <w:pPr>
              <w:rPr>
                <w:sz w:val="21"/>
                <w:szCs w:val="21"/>
              </w:rPr>
            </w:pPr>
            <w:r>
              <w:rPr>
                <w:rFonts w:hint="eastAsia"/>
                <w:sz w:val="21"/>
                <w:szCs w:val="21"/>
              </w:rPr>
              <w:t xml:space="preserve">140, 156~160, </w:t>
            </w:r>
          </w:p>
          <w:p w:rsidR="0033689A" w:rsidRPr="0033689A" w:rsidRDefault="00666AD6" w:rsidP="0013605D">
            <w:pPr>
              <w:rPr>
                <w:sz w:val="21"/>
                <w:szCs w:val="21"/>
              </w:rPr>
            </w:pPr>
            <w:r>
              <w:rPr>
                <w:rFonts w:hint="eastAsia"/>
                <w:sz w:val="21"/>
                <w:szCs w:val="21"/>
              </w:rPr>
              <w:t>165, 167/(a)(b)</w:t>
            </w:r>
          </w:p>
        </w:tc>
      </w:tr>
      <w:tr w:rsidR="001D0A01" w:rsidRPr="00B4225C" w:rsidTr="0013605D">
        <w:tc>
          <w:tcPr>
            <w:tcW w:w="1668" w:type="dxa"/>
          </w:tcPr>
          <w:p w:rsidR="001D0A01" w:rsidRPr="001D0A01" w:rsidRDefault="001D0A01" w:rsidP="0013605D">
            <w:pPr>
              <w:rPr>
                <w:sz w:val="21"/>
                <w:szCs w:val="21"/>
              </w:rPr>
            </w:pPr>
            <w:r w:rsidRPr="001D0A01">
              <w:rPr>
                <w:rFonts w:hint="eastAsia"/>
                <w:sz w:val="21"/>
                <w:szCs w:val="21"/>
              </w:rPr>
              <w:t>Chapter 4:</w:t>
            </w:r>
          </w:p>
          <w:p w:rsidR="001D0A01" w:rsidRPr="001D0A01" w:rsidRDefault="001D0A01" w:rsidP="0013605D">
            <w:pPr>
              <w:rPr>
                <w:sz w:val="21"/>
                <w:szCs w:val="21"/>
              </w:rPr>
            </w:pPr>
            <w:r w:rsidRPr="001D0A01">
              <w:rPr>
                <w:rFonts w:hint="eastAsia"/>
                <w:sz w:val="21"/>
                <w:szCs w:val="21"/>
              </w:rPr>
              <w:t>Sample Survey</w:t>
            </w:r>
          </w:p>
          <w:p w:rsidR="001D0A01" w:rsidRPr="001D0A01" w:rsidRDefault="003614F6" w:rsidP="0013605D">
            <w:pPr>
              <w:rPr>
                <w:sz w:val="21"/>
                <w:szCs w:val="21"/>
              </w:rPr>
            </w:pPr>
            <w:r>
              <w:rPr>
                <w:rFonts w:hint="eastAsia"/>
                <w:sz w:val="21"/>
                <w:szCs w:val="21"/>
              </w:rPr>
              <w:t>(1 week)</w:t>
            </w:r>
          </w:p>
        </w:tc>
        <w:tc>
          <w:tcPr>
            <w:tcW w:w="3516" w:type="dxa"/>
          </w:tcPr>
          <w:p w:rsidR="001D0A01" w:rsidRPr="00B4225C" w:rsidRDefault="001D0A01" w:rsidP="0013605D">
            <w:pPr>
              <w:rPr>
                <w:sz w:val="21"/>
                <w:szCs w:val="21"/>
              </w:rPr>
            </w:pPr>
            <w:r w:rsidRPr="00B4225C">
              <w:rPr>
                <w:rFonts w:hint="eastAsia"/>
                <w:sz w:val="21"/>
                <w:szCs w:val="21"/>
              </w:rPr>
              <w:t>Unit 4.1 Sampling Design</w:t>
            </w:r>
          </w:p>
          <w:p w:rsidR="001D0A01" w:rsidRPr="00B4225C" w:rsidRDefault="001D0A01" w:rsidP="0013605D">
            <w:pPr>
              <w:rPr>
                <w:sz w:val="21"/>
                <w:szCs w:val="21"/>
              </w:rPr>
            </w:pPr>
            <w:r w:rsidRPr="00B4225C">
              <w:rPr>
                <w:rFonts w:hint="eastAsia"/>
                <w:sz w:val="21"/>
                <w:szCs w:val="21"/>
              </w:rPr>
              <w:t>Preface: Type of survey</w:t>
            </w:r>
          </w:p>
          <w:p w:rsidR="001D0A01" w:rsidRPr="00B4225C" w:rsidRDefault="001D0A01" w:rsidP="001D0A01">
            <w:pPr>
              <w:pStyle w:val="ListParagraph"/>
              <w:numPr>
                <w:ilvl w:val="0"/>
                <w:numId w:val="9"/>
              </w:numPr>
              <w:ind w:firstLineChars="0"/>
              <w:rPr>
                <w:sz w:val="21"/>
                <w:szCs w:val="21"/>
              </w:rPr>
            </w:pPr>
            <w:r w:rsidRPr="00B4225C">
              <w:rPr>
                <w:sz w:val="21"/>
                <w:szCs w:val="21"/>
              </w:rPr>
              <w:t>C</w:t>
            </w:r>
            <w:r w:rsidRPr="00B4225C">
              <w:rPr>
                <w:rFonts w:hint="eastAsia"/>
                <w:sz w:val="21"/>
                <w:szCs w:val="21"/>
              </w:rPr>
              <w:t xml:space="preserve">ensus; sample survey </w:t>
            </w:r>
          </w:p>
          <w:p w:rsidR="001D0A01" w:rsidRPr="00B4225C" w:rsidRDefault="001D0A01" w:rsidP="0013605D">
            <w:pPr>
              <w:rPr>
                <w:sz w:val="21"/>
                <w:szCs w:val="21"/>
              </w:rPr>
            </w:pPr>
            <w:r w:rsidRPr="00B4225C">
              <w:rPr>
                <w:rFonts w:hint="eastAsia"/>
                <w:sz w:val="21"/>
                <w:szCs w:val="21"/>
              </w:rPr>
              <w:t>4.1.1 Non-probability sampling</w:t>
            </w:r>
          </w:p>
          <w:p w:rsidR="001D0A01" w:rsidRPr="00B4225C" w:rsidRDefault="001D0A01" w:rsidP="0013605D">
            <w:pPr>
              <w:pStyle w:val="ListParagraph"/>
              <w:numPr>
                <w:ilvl w:val="0"/>
                <w:numId w:val="9"/>
              </w:numPr>
              <w:ind w:firstLineChars="0"/>
              <w:rPr>
                <w:sz w:val="21"/>
                <w:szCs w:val="21"/>
              </w:rPr>
            </w:pPr>
            <w:r w:rsidRPr="00B4225C">
              <w:rPr>
                <w:sz w:val="21"/>
                <w:szCs w:val="21"/>
              </w:rPr>
              <w:t>V</w:t>
            </w:r>
            <w:r w:rsidRPr="00B4225C">
              <w:rPr>
                <w:rFonts w:hint="eastAsia"/>
                <w:sz w:val="21"/>
                <w:szCs w:val="21"/>
              </w:rPr>
              <w:t xml:space="preserve">oluntary sample; </w:t>
            </w:r>
          </w:p>
          <w:p w:rsidR="001D0A01" w:rsidRPr="00B4225C" w:rsidRDefault="001D0A01" w:rsidP="0013605D">
            <w:pPr>
              <w:pStyle w:val="ListParagraph"/>
              <w:numPr>
                <w:ilvl w:val="0"/>
                <w:numId w:val="9"/>
              </w:numPr>
              <w:ind w:firstLineChars="0"/>
              <w:rPr>
                <w:sz w:val="21"/>
                <w:szCs w:val="21"/>
              </w:rPr>
            </w:pPr>
            <w:r w:rsidRPr="00B4225C">
              <w:rPr>
                <w:sz w:val="21"/>
                <w:szCs w:val="21"/>
              </w:rPr>
              <w:t>C</w:t>
            </w:r>
            <w:r w:rsidRPr="00B4225C">
              <w:rPr>
                <w:rFonts w:hint="eastAsia"/>
                <w:sz w:val="21"/>
                <w:szCs w:val="21"/>
              </w:rPr>
              <w:t xml:space="preserve">onvenience sample; </w:t>
            </w:r>
          </w:p>
          <w:p w:rsidR="001D0A01" w:rsidRPr="00B4225C" w:rsidRDefault="001D0A01" w:rsidP="0013605D">
            <w:pPr>
              <w:rPr>
                <w:sz w:val="21"/>
                <w:szCs w:val="21"/>
              </w:rPr>
            </w:pPr>
            <w:r w:rsidRPr="00B4225C">
              <w:rPr>
                <w:rFonts w:hint="eastAsia"/>
                <w:sz w:val="21"/>
                <w:szCs w:val="21"/>
              </w:rPr>
              <w:t>4.1.2 Probability sampling</w:t>
            </w:r>
          </w:p>
          <w:p w:rsidR="001D0A01" w:rsidRPr="00B4225C" w:rsidRDefault="008712AD" w:rsidP="0013605D">
            <w:pPr>
              <w:pStyle w:val="ListParagraph"/>
              <w:numPr>
                <w:ilvl w:val="0"/>
                <w:numId w:val="9"/>
              </w:numPr>
              <w:ind w:firstLineChars="0"/>
              <w:rPr>
                <w:sz w:val="21"/>
                <w:szCs w:val="21"/>
              </w:rPr>
            </w:pPr>
            <w:r w:rsidRPr="00B4225C">
              <w:rPr>
                <w:sz w:val="21"/>
                <w:szCs w:val="21"/>
              </w:rPr>
              <w:t>S</w:t>
            </w:r>
            <w:r w:rsidRPr="00B4225C">
              <w:rPr>
                <w:rFonts w:hint="eastAsia"/>
                <w:sz w:val="21"/>
                <w:szCs w:val="21"/>
              </w:rPr>
              <w:t>imple random sampling</w:t>
            </w:r>
            <w:r w:rsidR="001D0A01" w:rsidRPr="00B4225C">
              <w:rPr>
                <w:rFonts w:hint="eastAsia"/>
                <w:sz w:val="21"/>
                <w:szCs w:val="21"/>
              </w:rPr>
              <w:t>;</w:t>
            </w:r>
          </w:p>
          <w:p w:rsidR="008712AD" w:rsidRPr="00B4225C" w:rsidRDefault="008712AD" w:rsidP="0013605D">
            <w:pPr>
              <w:pStyle w:val="ListParagraph"/>
              <w:numPr>
                <w:ilvl w:val="0"/>
                <w:numId w:val="9"/>
              </w:numPr>
              <w:ind w:firstLineChars="0"/>
              <w:rPr>
                <w:sz w:val="21"/>
                <w:szCs w:val="21"/>
              </w:rPr>
            </w:pPr>
            <w:r w:rsidRPr="00B4225C">
              <w:rPr>
                <w:sz w:val="21"/>
                <w:szCs w:val="21"/>
              </w:rPr>
              <w:t>S</w:t>
            </w:r>
            <w:r w:rsidRPr="00B4225C">
              <w:rPr>
                <w:rFonts w:hint="eastAsia"/>
                <w:sz w:val="21"/>
                <w:szCs w:val="21"/>
              </w:rPr>
              <w:t xml:space="preserve">tratified sampling; </w:t>
            </w:r>
          </w:p>
          <w:p w:rsidR="001D0A01" w:rsidRPr="00B4225C" w:rsidRDefault="008712AD" w:rsidP="0013605D">
            <w:pPr>
              <w:pStyle w:val="ListParagraph"/>
              <w:numPr>
                <w:ilvl w:val="0"/>
                <w:numId w:val="9"/>
              </w:numPr>
              <w:ind w:firstLineChars="0"/>
              <w:rPr>
                <w:sz w:val="21"/>
                <w:szCs w:val="21"/>
              </w:rPr>
            </w:pPr>
            <w:r w:rsidRPr="00B4225C">
              <w:rPr>
                <w:rFonts w:hint="eastAsia"/>
                <w:sz w:val="21"/>
                <w:szCs w:val="21"/>
              </w:rPr>
              <w:t>Cluster sampling;</w:t>
            </w:r>
          </w:p>
          <w:p w:rsidR="008712AD" w:rsidRPr="00B4225C" w:rsidRDefault="008712AD" w:rsidP="0013605D">
            <w:pPr>
              <w:pStyle w:val="ListParagraph"/>
              <w:numPr>
                <w:ilvl w:val="0"/>
                <w:numId w:val="9"/>
              </w:numPr>
              <w:ind w:firstLineChars="0"/>
              <w:rPr>
                <w:sz w:val="21"/>
                <w:szCs w:val="21"/>
              </w:rPr>
            </w:pPr>
            <w:r w:rsidRPr="00B4225C">
              <w:rPr>
                <w:rFonts w:hint="eastAsia"/>
                <w:sz w:val="21"/>
                <w:szCs w:val="21"/>
              </w:rPr>
              <w:t>Multi-stage sampling;</w:t>
            </w:r>
          </w:p>
          <w:p w:rsidR="008712AD" w:rsidRPr="00B4225C" w:rsidRDefault="008712AD" w:rsidP="0013605D">
            <w:pPr>
              <w:pStyle w:val="ListParagraph"/>
              <w:numPr>
                <w:ilvl w:val="0"/>
                <w:numId w:val="9"/>
              </w:numPr>
              <w:ind w:firstLineChars="0"/>
              <w:rPr>
                <w:sz w:val="21"/>
                <w:szCs w:val="21"/>
              </w:rPr>
            </w:pPr>
            <w:r w:rsidRPr="00B4225C">
              <w:rPr>
                <w:sz w:val="21"/>
                <w:szCs w:val="21"/>
              </w:rPr>
              <w:t>S</w:t>
            </w:r>
            <w:r w:rsidRPr="00B4225C">
              <w:rPr>
                <w:rFonts w:hint="eastAsia"/>
                <w:sz w:val="21"/>
                <w:szCs w:val="21"/>
              </w:rPr>
              <w:t>ystematic random sampling;</w:t>
            </w:r>
          </w:p>
          <w:p w:rsidR="001D0A01" w:rsidRPr="00B4225C" w:rsidRDefault="008712AD" w:rsidP="0013605D">
            <w:pPr>
              <w:rPr>
                <w:sz w:val="21"/>
                <w:szCs w:val="21"/>
              </w:rPr>
            </w:pPr>
            <w:r w:rsidRPr="00B4225C">
              <w:rPr>
                <w:rFonts w:hint="eastAsia"/>
                <w:sz w:val="21"/>
                <w:szCs w:val="21"/>
              </w:rPr>
              <w:t>4</w:t>
            </w:r>
            <w:r w:rsidR="001D0A01" w:rsidRPr="00B4225C">
              <w:rPr>
                <w:rFonts w:hint="eastAsia"/>
                <w:sz w:val="21"/>
                <w:szCs w:val="21"/>
              </w:rPr>
              <w:t xml:space="preserve">.1.3 </w:t>
            </w:r>
            <w:r w:rsidRPr="00B4225C">
              <w:rPr>
                <w:rFonts w:hint="eastAsia"/>
                <w:sz w:val="21"/>
                <w:szCs w:val="21"/>
              </w:rPr>
              <w:t>Bias in a sample survey</w:t>
            </w:r>
          </w:p>
          <w:p w:rsidR="008712AD" w:rsidRPr="00B4225C" w:rsidRDefault="00B4225C" w:rsidP="0013605D">
            <w:pPr>
              <w:pStyle w:val="ListParagraph"/>
              <w:numPr>
                <w:ilvl w:val="0"/>
                <w:numId w:val="9"/>
              </w:numPr>
              <w:ind w:firstLineChars="0"/>
              <w:rPr>
                <w:sz w:val="21"/>
                <w:szCs w:val="21"/>
              </w:rPr>
            </w:pPr>
            <w:r w:rsidRPr="00B4225C">
              <w:rPr>
                <w:rFonts w:hint="eastAsia"/>
                <w:sz w:val="21"/>
                <w:szCs w:val="21"/>
              </w:rPr>
              <w:t>Selection bias; u</w:t>
            </w:r>
            <w:r w:rsidR="008712AD" w:rsidRPr="00B4225C">
              <w:rPr>
                <w:sz w:val="21"/>
                <w:szCs w:val="21"/>
              </w:rPr>
              <w:t>nder-</w:t>
            </w:r>
            <w:r w:rsidR="008712AD" w:rsidRPr="00B4225C">
              <w:rPr>
                <w:rFonts w:hint="eastAsia"/>
                <w:sz w:val="21"/>
                <w:szCs w:val="21"/>
              </w:rPr>
              <w:t xml:space="preserve">coverage; </w:t>
            </w:r>
          </w:p>
          <w:p w:rsidR="00B4225C" w:rsidRPr="00B4225C" w:rsidRDefault="008712AD" w:rsidP="0013605D">
            <w:pPr>
              <w:pStyle w:val="ListParagraph"/>
              <w:numPr>
                <w:ilvl w:val="0"/>
                <w:numId w:val="9"/>
              </w:numPr>
              <w:ind w:firstLineChars="0"/>
              <w:rPr>
                <w:sz w:val="21"/>
                <w:szCs w:val="21"/>
              </w:rPr>
            </w:pPr>
            <w:r w:rsidRPr="00B4225C">
              <w:rPr>
                <w:rFonts w:hint="eastAsia"/>
                <w:sz w:val="21"/>
                <w:szCs w:val="21"/>
              </w:rPr>
              <w:t xml:space="preserve">non-response bias; </w:t>
            </w:r>
          </w:p>
          <w:p w:rsidR="00B4225C" w:rsidRPr="00B4225C" w:rsidRDefault="00B4225C" w:rsidP="0013605D">
            <w:pPr>
              <w:pStyle w:val="ListParagraph"/>
              <w:numPr>
                <w:ilvl w:val="0"/>
                <w:numId w:val="9"/>
              </w:numPr>
              <w:ind w:firstLineChars="0"/>
              <w:rPr>
                <w:sz w:val="21"/>
                <w:szCs w:val="21"/>
              </w:rPr>
            </w:pPr>
            <w:r w:rsidRPr="00B4225C">
              <w:rPr>
                <w:rFonts w:hint="eastAsia"/>
                <w:sz w:val="21"/>
                <w:szCs w:val="21"/>
              </w:rPr>
              <w:t>voluntary response bias;</w:t>
            </w:r>
          </w:p>
          <w:p w:rsidR="001D0A01" w:rsidRPr="00B4225C" w:rsidRDefault="00B4225C" w:rsidP="00B4225C">
            <w:pPr>
              <w:pStyle w:val="ListParagraph"/>
              <w:numPr>
                <w:ilvl w:val="0"/>
                <w:numId w:val="9"/>
              </w:numPr>
              <w:ind w:firstLineChars="0"/>
              <w:rPr>
                <w:sz w:val="21"/>
                <w:szCs w:val="21"/>
              </w:rPr>
            </w:pPr>
            <w:r w:rsidRPr="00B4225C">
              <w:rPr>
                <w:rFonts w:hint="eastAsia"/>
                <w:sz w:val="21"/>
                <w:szCs w:val="21"/>
              </w:rPr>
              <w:t xml:space="preserve">Response bias; </w:t>
            </w:r>
            <w:r w:rsidR="008712AD" w:rsidRPr="00B4225C">
              <w:rPr>
                <w:rFonts w:hint="eastAsia"/>
                <w:sz w:val="21"/>
                <w:szCs w:val="21"/>
              </w:rPr>
              <w:t>wording of the question</w:t>
            </w:r>
          </w:p>
          <w:p w:rsidR="00B4225C" w:rsidRPr="00B4225C" w:rsidRDefault="00B4225C" w:rsidP="00B4225C">
            <w:pPr>
              <w:rPr>
                <w:sz w:val="21"/>
                <w:szCs w:val="21"/>
              </w:rPr>
            </w:pPr>
            <w:r w:rsidRPr="00B4225C">
              <w:rPr>
                <w:rFonts w:hint="eastAsia"/>
                <w:sz w:val="21"/>
                <w:szCs w:val="21"/>
              </w:rPr>
              <w:t>4.1.4 Sampling error</w:t>
            </w:r>
          </w:p>
        </w:tc>
        <w:tc>
          <w:tcPr>
            <w:tcW w:w="1572" w:type="dxa"/>
          </w:tcPr>
          <w:p w:rsidR="00BD139D" w:rsidRDefault="00BD139D" w:rsidP="00BD139D">
            <w:pPr>
              <w:rPr>
                <w:sz w:val="21"/>
                <w:szCs w:val="21"/>
              </w:rPr>
            </w:pPr>
            <w:r>
              <w:rPr>
                <w:rFonts w:hint="eastAsia"/>
                <w:sz w:val="21"/>
                <w:szCs w:val="21"/>
              </w:rPr>
              <w:t>Page 207~225</w:t>
            </w:r>
          </w:p>
          <w:p w:rsidR="00BD139D" w:rsidRDefault="00BD139D" w:rsidP="00BD139D">
            <w:pPr>
              <w:rPr>
                <w:sz w:val="21"/>
                <w:szCs w:val="21"/>
              </w:rPr>
            </w:pPr>
            <w:r>
              <w:rPr>
                <w:sz w:val="21"/>
                <w:szCs w:val="21"/>
              </w:rPr>
              <w:t>S</w:t>
            </w:r>
            <w:r>
              <w:rPr>
                <w:rFonts w:hint="eastAsia"/>
                <w:sz w:val="21"/>
                <w:szCs w:val="21"/>
              </w:rPr>
              <w:t>ection 4.1</w:t>
            </w:r>
          </w:p>
          <w:p w:rsidR="00BD139D" w:rsidRPr="001D0A01" w:rsidRDefault="00BD139D" w:rsidP="0013605D">
            <w:pPr>
              <w:rPr>
                <w:sz w:val="21"/>
                <w:szCs w:val="21"/>
              </w:rPr>
            </w:pPr>
          </w:p>
        </w:tc>
        <w:tc>
          <w:tcPr>
            <w:tcW w:w="1572" w:type="dxa"/>
          </w:tcPr>
          <w:p w:rsidR="001D0A01" w:rsidRDefault="00B4225C" w:rsidP="0013605D">
            <w:pPr>
              <w:rPr>
                <w:sz w:val="21"/>
                <w:szCs w:val="21"/>
              </w:rPr>
            </w:pPr>
            <w:r>
              <w:rPr>
                <w:rFonts w:hint="eastAsia"/>
                <w:sz w:val="21"/>
                <w:szCs w:val="21"/>
              </w:rPr>
              <w:t>Exercise:</w:t>
            </w:r>
          </w:p>
          <w:p w:rsidR="00B4225C" w:rsidRDefault="00B4225C" w:rsidP="0013605D">
            <w:pPr>
              <w:rPr>
                <w:sz w:val="21"/>
                <w:szCs w:val="21"/>
              </w:rPr>
            </w:pPr>
            <w:r>
              <w:rPr>
                <w:rFonts w:hint="eastAsia"/>
                <w:sz w:val="21"/>
                <w:szCs w:val="21"/>
              </w:rPr>
              <w:t>P175/1, 2, 3, 4, 5, 6, 7, 10, 12, 13</w:t>
            </w:r>
          </w:p>
          <w:p w:rsidR="00B4225C" w:rsidRDefault="00B4225C" w:rsidP="0013605D">
            <w:pPr>
              <w:rPr>
                <w:sz w:val="21"/>
                <w:szCs w:val="21"/>
              </w:rPr>
            </w:pPr>
          </w:p>
          <w:p w:rsidR="00B4225C" w:rsidRDefault="00B4225C" w:rsidP="0013605D">
            <w:pPr>
              <w:rPr>
                <w:sz w:val="21"/>
                <w:szCs w:val="21"/>
              </w:rPr>
            </w:pPr>
            <w:r>
              <w:rPr>
                <w:rFonts w:hint="eastAsia"/>
                <w:sz w:val="21"/>
                <w:szCs w:val="21"/>
              </w:rPr>
              <w:t>Homework:</w:t>
            </w:r>
          </w:p>
          <w:p w:rsidR="00B4225C" w:rsidRDefault="00B4225C" w:rsidP="0013605D">
            <w:pPr>
              <w:rPr>
                <w:sz w:val="21"/>
                <w:szCs w:val="21"/>
              </w:rPr>
            </w:pPr>
            <w:r>
              <w:rPr>
                <w:rFonts w:hint="eastAsia"/>
                <w:sz w:val="21"/>
                <w:szCs w:val="21"/>
              </w:rPr>
              <w:t xml:space="preserve">Question 140~147, 149~155, 158, </w:t>
            </w:r>
          </w:p>
          <w:p w:rsidR="00B4225C" w:rsidRDefault="00B4225C" w:rsidP="0013605D">
            <w:pPr>
              <w:rPr>
                <w:sz w:val="21"/>
                <w:szCs w:val="21"/>
              </w:rPr>
            </w:pPr>
            <w:r>
              <w:rPr>
                <w:rFonts w:hint="eastAsia"/>
                <w:sz w:val="21"/>
                <w:szCs w:val="21"/>
              </w:rPr>
              <w:t xml:space="preserve">162, 163, 165, </w:t>
            </w:r>
          </w:p>
          <w:p w:rsidR="00B4225C" w:rsidRDefault="00B4225C" w:rsidP="0013605D">
            <w:pPr>
              <w:rPr>
                <w:sz w:val="21"/>
                <w:szCs w:val="21"/>
              </w:rPr>
            </w:pPr>
            <w:r>
              <w:rPr>
                <w:rFonts w:hint="eastAsia"/>
                <w:sz w:val="21"/>
                <w:szCs w:val="21"/>
              </w:rPr>
              <w:t>170/(a)(b)(c)</w:t>
            </w:r>
          </w:p>
          <w:p w:rsidR="00B4225C" w:rsidRPr="001D0A01" w:rsidRDefault="00B4225C" w:rsidP="0013605D">
            <w:pPr>
              <w:rPr>
                <w:sz w:val="21"/>
                <w:szCs w:val="21"/>
              </w:rPr>
            </w:pPr>
          </w:p>
        </w:tc>
      </w:tr>
      <w:tr w:rsidR="0068065D" w:rsidTr="0013605D">
        <w:tc>
          <w:tcPr>
            <w:tcW w:w="1668" w:type="dxa"/>
            <w:vMerge w:val="restart"/>
          </w:tcPr>
          <w:p w:rsidR="0068065D" w:rsidRPr="00947476" w:rsidRDefault="0068065D" w:rsidP="0013605D">
            <w:pPr>
              <w:rPr>
                <w:b/>
                <w:sz w:val="21"/>
                <w:szCs w:val="21"/>
              </w:rPr>
            </w:pPr>
            <w:r w:rsidRPr="00947476">
              <w:rPr>
                <w:rFonts w:hint="eastAsia"/>
                <w:b/>
                <w:sz w:val="21"/>
                <w:szCs w:val="21"/>
              </w:rPr>
              <w:t xml:space="preserve">Topic </w:t>
            </w:r>
            <w:r>
              <w:rPr>
                <w:rFonts w:hint="eastAsia"/>
                <w:b/>
                <w:sz w:val="21"/>
                <w:szCs w:val="21"/>
              </w:rPr>
              <w:t>Three</w:t>
            </w:r>
            <w:r w:rsidRPr="00947476">
              <w:rPr>
                <w:rFonts w:hint="eastAsia"/>
                <w:b/>
                <w:sz w:val="21"/>
                <w:szCs w:val="21"/>
              </w:rPr>
              <w:t xml:space="preserve">: </w:t>
            </w:r>
          </w:p>
          <w:p w:rsidR="0068065D" w:rsidRPr="00947476" w:rsidRDefault="0068065D" w:rsidP="0013605D">
            <w:pPr>
              <w:rPr>
                <w:b/>
                <w:sz w:val="21"/>
                <w:szCs w:val="21"/>
              </w:rPr>
            </w:pPr>
            <w:r>
              <w:rPr>
                <w:rFonts w:hint="eastAsia"/>
                <w:b/>
                <w:sz w:val="21"/>
                <w:szCs w:val="21"/>
              </w:rPr>
              <w:t xml:space="preserve">Anticipating Pattern </w:t>
            </w:r>
          </w:p>
          <w:p w:rsidR="0068065D" w:rsidRPr="00947476" w:rsidRDefault="0068065D" w:rsidP="0013605D">
            <w:pPr>
              <w:rPr>
                <w:sz w:val="21"/>
                <w:szCs w:val="21"/>
              </w:rPr>
            </w:pPr>
          </w:p>
          <w:p w:rsidR="0068065D" w:rsidRPr="00947476" w:rsidRDefault="0068065D" w:rsidP="0013605D">
            <w:pPr>
              <w:rPr>
                <w:sz w:val="21"/>
                <w:szCs w:val="21"/>
              </w:rPr>
            </w:pPr>
            <w:r w:rsidRPr="00947476">
              <w:rPr>
                <w:rFonts w:hint="eastAsia"/>
                <w:sz w:val="21"/>
                <w:szCs w:val="21"/>
              </w:rPr>
              <w:lastRenderedPageBreak/>
              <w:t xml:space="preserve">Chapter </w:t>
            </w:r>
            <w:r>
              <w:rPr>
                <w:rFonts w:hint="eastAsia"/>
                <w:sz w:val="21"/>
                <w:szCs w:val="21"/>
              </w:rPr>
              <w:t>5</w:t>
            </w:r>
            <w:r w:rsidRPr="00947476">
              <w:rPr>
                <w:rFonts w:hint="eastAsia"/>
                <w:sz w:val="21"/>
                <w:szCs w:val="21"/>
              </w:rPr>
              <w:t>:</w:t>
            </w:r>
          </w:p>
          <w:p w:rsidR="0068065D" w:rsidRDefault="0068065D" w:rsidP="00B4225C">
            <w:pPr>
              <w:rPr>
                <w:sz w:val="21"/>
                <w:szCs w:val="21"/>
              </w:rPr>
            </w:pPr>
            <w:r>
              <w:rPr>
                <w:rFonts w:hint="eastAsia"/>
                <w:sz w:val="21"/>
                <w:szCs w:val="21"/>
              </w:rPr>
              <w:t xml:space="preserve">Probability </w:t>
            </w:r>
          </w:p>
          <w:p w:rsidR="003614F6" w:rsidRDefault="00FB4F43" w:rsidP="00B4225C">
            <w:r>
              <w:rPr>
                <w:rFonts w:hint="eastAsia"/>
                <w:sz w:val="21"/>
                <w:szCs w:val="21"/>
              </w:rPr>
              <w:t>(</w:t>
            </w:r>
            <w:r>
              <w:rPr>
                <w:sz w:val="21"/>
                <w:szCs w:val="21"/>
              </w:rPr>
              <w:t>2</w:t>
            </w:r>
            <w:r w:rsidR="003614F6">
              <w:rPr>
                <w:rFonts w:hint="eastAsia"/>
                <w:sz w:val="21"/>
                <w:szCs w:val="21"/>
              </w:rPr>
              <w:t xml:space="preserve"> week</w:t>
            </w:r>
            <w:r w:rsidR="00536F24">
              <w:rPr>
                <w:sz w:val="21"/>
                <w:szCs w:val="21"/>
              </w:rPr>
              <w:t>s</w:t>
            </w:r>
            <w:bookmarkStart w:id="0" w:name="_GoBack"/>
            <w:bookmarkEnd w:id="0"/>
            <w:r w:rsidR="003614F6">
              <w:rPr>
                <w:rFonts w:hint="eastAsia"/>
                <w:sz w:val="21"/>
                <w:szCs w:val="21"/>
              </w:rPr>
              <w:t>)</w:t>
            </w:r>
          </w:p>
        </w:tc>
        <w:tc>
          <w:tcPr>
            <w:tcW w:w="3516" w:type="dxa"/>
          </w:tcPr>
          <w:p w:rsidR="0068065D" w:rsidRPr="00B4225C" w:rsidRDefault="0068065D" w:rsidP="0013605D">
            <w:pPr>
              <w:rPr>
                <w:sz w:val="21"/>
                <w:szCs w:val="21"/>
              </w:rPr>
            </w:pPr>
            <w:r w:rsidRPr="00B4225C">
              <w:rPr>
                <w:rFonts w:hint="eastAsia"/>
                <w:sz w:val="21"/>
                <w:szCs w:val="21"/>
              </w:rPr>
              <w:lastRenderedPageBreak/>
              <w:t xml:space="preserve">Unit </w:t>
            </w:r>
            <w:r>
              <w:rPr>
                <w:rFonts w:hint="eastAsia"/>
                <w:sz w:val="21"/>
                <w:szCs w:val="21"/>
              </w:rPr>
              <w:t>5</w:t>
            </w:r>
            <w:r w:rsidRPr="00B4225C">
              <w:rPr>
                <w:rFonts w:hint="eastAsia"/>
                <w:sz w:val="21"/>
                <w:szCs w:val="21"/>
              </w:rPr>
              <w:t xml:space="preserve">.1 </w:t>
            </w:r>
            <w:r>
              <w:rPr>
                <w:rFonts w:hint="eastAsia"/>
                <w:sz w:val="21"/>
                <w:szCs w:val="21"/>
              </w:rPr>
              <w:t>Probability</w:t>
            </w:r>
          </w:p>
          <w:p w:rsidR="0068065D" w:rsidRPr="00B4225C" w:rsidRDefault="0068065D" w:rsidP="0013605D">
            <w:pPr>
              <w:rPr>
                <w:sz w:val="21"/>
                <w:szCs w:val="21"/>
              </w:rPr>
            </w:pPr>
            <w:r>
              <w:rPr>
                <w:rFonts w:hint="eastAsia"/>
                <w:sz w:val="21"/>
                <w:szCs w:val="21"/>
              </w:rPr>
              <w:t>5</w:t>
            </w:r>
            <w:r w:rsidRPr="00B4225C">
              <w:rPr>
                <w:rFonts w:hint="eastAsia"/>
                <w:sz w:val="21"/>
                <w:szCs w:val="21"/>
              </w:rPr>
              <w:t xml:space="preserve">.1.1 </w:t>
            </w:r>
            <w:r>
              <w:rPr>
                <w:rFonts w:hint="eastAsia"/>
                <w:sz w:val="21"/>
                <w:szCs w:val="21"/>
              </w:rPr>
              <w:t>Randomness</w:t>
            </w:r>
          </w:p>
          <w:p w:rsidR="0068065D" w:rsidRDefault="0068065D" w:rsidP="0013605D">
            <w:pPr>
              <w:pStyle w:val="ListParagraph"/>
              <w:numPr>
                <w:ilvl w:val="0"/>
                <w:numId w:val="9"/>
              </w:numPr>
              <w:ind w:firstLineChars="0"/>
              <w:rPr>
                <w:sz w:val="21"/>
                <w:szCs w:val="21"/>
              </w:rPr>
            </w:pPr>
            <w:r>
              <w:rPr>
                <w:rFonts w:hint="eastAsia"/>
                <w:sz w:val="21"/>
                <w:szCs w:val="21"/>
              </w:rPr>
              <w:t xml:space="preserve">Random phenomenon; </w:t>
            </w:r>
          </w:p>
          <w:p w:rsidR="0068065D" w:rsidRPr="00ED1D52" w:rsidRDefault="0068065D" w:rsidP="0013605D">
            <w:pPr>
              <w:pStyle w:val="ListParagraph"/>
              <w:numPr>
                <w:ilvl w:val="0"/>
                <w:numId w:val="9"/>
              </w:numPr>
              <w:ind w:firstLineChars="0"/>
              <w:rPr>
                <w:sz w:val="21"/>
                <w:szCs w:val="21"/>
              </w:rPr>
            </w:pPr>
            <w:r w:rsidRPr="00ED1D52">
              <w:rPr>
                <w:rFonts w:hint="eastAsia"/>
                <w:sz w:val="21"/>
                <w:szCs w:val="21"/>
              </w:rPr>
              <w:t xml:space="preserve">Law of large numbers; </w:t>
            </w:r>
          </w:p>
          <w:p w:rsidR="0068065D" w:rsidRPr="00B4225C" w:rsidRDefault="0068065D" w:rsidP="0013605D">
            <w:pPr>
              <w:rPr>
                <w:sz w:val="21"/>
                <w:szCs w:val="21"/>
              </w:rPr>
            </w:pPr>
            <w:r>
              <w:rPr>
                <w:rFonts w:hint="eastAsia"/>
                <w:sz w:val="21"/>
                <w:szCs w:val="21"/>
              </w:rPr>
              <w:lastRenderedPageBreak/>
              <w:t>5</w:t>
            </w:r>
            <w:r w:rsidRPr="00B4225C">
              <w:rPr>
                <w:rFonts w:hint="eastAsia"/>
                <w:sz w:val="21"/>
                <w:szCs w:val="21"/>
              </w:rPr>
              <w:t xml:space="preserve">.1.2 </w:t>
            </w:r>
            <w:r>
              <w:rPr>
                <w:rFonts w:hint="eastAsia"/>
                <w:sz w:val="21"/>
                <w:szCs w:val="21"/>
              </w:rPr>
              <w:t>Sample Space and Events</w:t>
            </w:r>
          </w:p>
          <w:p w:rsidR="0068065D" w:rsidRPr="00B4225C" w:rsidRDefault="0068065D" w:rsidP="0013605D">
            <w:pPr>
              <w:pStyle w:val="ListParagraph"/>
              <w:numPr>
                <w:ilvl w:val="0"/>
                <w:numId w:val="9"/>
              </w:numPr>
              <w:ind w:firstLineChars="0"/>
              <w:rPr>
                <w:sz w:val="21"/>
                <w:szCs w:val="21"/>
              </w:rPr>
            </w:pPr>
            <w:r>
              <w:rPr>
                <w:rFonts w:hint="eastAsia"/>
                <w:sz w:val="21"/>
                <w:szCs w:val="21"/>
              </w:rPr>
              <w:t>Sample space; event</w:t>
            </w:r>
            <w:r w:rsidRPr="00B4225C">
              <w:rPr>
                <w:rFonts w:hint="eastAsia"/>
                <w:sz w:val="21"/>
                <w:szCs w:val="21"/>
              </w:rPr>
              <w:t>;</w:t>
            </w:r>
          </w:p>
          <w:p w:rsidR="0068065D" w:rsidRPr="00B4225C" w:rsidRDefault="0068065D" w:rsidP="00292093">
            <w:pPr>
              <w:rPr>
                <w:sz w:val="21"/>
                <w:szCs w:val="21"/>
              </w:rPr>
            </w:pPr>
            <w:r>
              <w:rPr>
                <w:rFonts w:hint="eastAsia"/>
                <w:sz w:val="21"/>
                <w:szCs w:val="21"/>
              </w:rPr>
              <w:t>5</w:t>
            </w:r>
            <w:r w:rsidRPr="00B4225C">
              <w:rPr>
                <w:rFonts w:hint="eastAsia"/>
                <w:sz w:val="21"/>
                <w:szCs w:val="21"/>
              </w:rPr>
              <w:t xml:space="preserve">.1.3 </w:t>
            </w:r>
            <w:r>
              <w:rPr>
                <w:rFonts w:hint="eastAsia"/>
                <w:sz w:val="21"/>
                <w:szCs w:val="21"/>
              </w:rPr>
              <w:t>Equally Likely Outcomes</w:t>
            </w:r>
          </w:p>
        </w:tc>
        <w:tc>
          <w:tcPr>
            <w:tcW w:w="1572" w:type="dxa"/>
          </w:tcPr>
          <w:p w:rsidR="0068065D" w:rsidRDefault="00495AE1" w:rsidP="0013605D">
            <w:pPr>
              <w:rPr>
                <w:sz w:val="21"/>
                <w:szCs w:val="21"/>
              </w:rPr>
            </w:pPr>
            <w:r>
              <w:rPr>
                <w:sz w:val="21"/>
                <w:szCs w:val="21"/>
              </w:rPr>
              <w:lastRenderedPageBreak/>
              <w:t>P</w:t>
            </w:r>
            <w:r>
              <w:rPr>
                <w:rFonts w:hint="eastAsia"/>
                <w:sz w:val="21"/>
                <w:szCs w:val="21"/>
              </w:rPr>
              <w:t>age 283~288</w:t>
            </w:r>
          </w:p>
          <w:p w:rsidR="00495AE1" w:rsidRPr="001D0A01" w:rsidRDefault="00495AE1" w:rsidP="0013605D">
            <w:pPr>
              <w:rPr>
                <w:sz w:val="21"/>
                <w:szCs w:val="21"/>
              </w:rPr>
            </w:pPr>
            <w:r>
              <w:rPr>
                <w:sz w:val="21"/>
                <w:szCs w:val="21"/>
              </w:rPr>
              <w:t>S</w:t>
            </w:r>
            <w:r>
              <w:rPr>
                <w:rFonts w:hint="eastAsia"/>
                <w:sz w:val="21"/>
                <w:szCs w:val="21"/>
              </w:rPr>
              <w:t>ection 5.1</w:t>
            </w:r>
          </w:p>
        </w:tc>
        <w:tc>
          <w:tcPr>
            <w:tcW w:w="1572" w:type="dxa"/>
            <w:vMerge w:val="restart"/>
          </w:tcPr>
          <w:p w:rsidR="0068065D" w:rsidRDefault="0068065D" w:rsidP="0013605D">
            <w:pPr>
              <w:rPr>
                <w:sz w:val="21"/>
                <w:szCs w:val="21"/>
              </w:rPr>
            </w:pPr>
            <w:r>
              <w:rPr>
                <w:rFonts w:hint="eastAsia"/>
                <w:sz w:val="21"/>
                <w:szCs w:val="21"/>
              </w:rPr>
              <w:t>Exercise:</w:t>
            </w:r>
          </w:p>
          <w:p w:rsidR="0068065D" w:rsidRDefault="0068065D" w:rsidP="0013605D">
            <w:pPr>
              <w:rPr>
                <w:sz w:val="21"/>
                <w:szCs w:val="21"/>
              </w:rPr>
            </w:pPr>
            <w:r>
              <w:rPr>
                <w:rFonts w:hint="eastAsia"/>
                <w:sz w:val="21"/>
                <w:szCs w:val="21"/>
              </w:rPr>
              <w:t xml:space="preserve">P229/2, 9, 11, 12, 13, 16, 27, 28, 29, 34, 35, </w:t>
            </w:r>
            <w:r>
              <w:rPr>
                <w:rFonts w:hint="eastAsia"/>
                <w:sz w:val="21"/>
                <w:szCs w:val="21"/>
              </w:rPr>
              <w:lastRenderedPageBreak/>
              <w:t>42, 43, 45, 46</w:t>
            </w:r>
          </w:p>
          <w:p w:rsidR="0068065D" w:rsidRDefault="0068065D" w:rsidP="0013605D">
            <w:pPr>
              <w:rPr>
                <w:sz w:val="21"/>
                <w:szCs w:val="21"/>
              </w:rPr>
            </w:pPr>
          </w:p>
          <w:p w:rsidR="0068065D" w:rsidRDefault="0068065D" w:rsidP="0013605D">
            <w:pPr>
              <w:rPr>
                <w:sz w:val="21"/>
                <w:szCs w:val="21"/>
              </w:rPr>
            </w:pPr>
            <w:r>
              <w:rPr>
                <w:rFonts w:hint="eastAsia"/>
                <w:sz w:val="21"/>
                <w:szCs w:val="21"/>
              </w:rPr>
              <w:t>Homework:</w:t>
            </w:r>
          </w:p>
          <w:p w:rsidR="0068065D" w:rsidRDefault="0068065D" w:rsidP="0013605D">
            <w:pPr>
              <w:rPr>
                <w:sz w:val="21"/>
                <w:szCs w:val="21"/>
              </w:rPr>
            </w:pPr>
            <w:r>
              <w:rPr>
                <w:rFonts w:hint="eastAsia"/>
                <w:sz w:val="21"/>
                <w:szCs w:val="21"/>
              </w:rPr>
              <w:t xml:space="preserve">Question 173~180, 191~200, 211, </w:t>
            </w:r>
          </w:p>
          <w:p w:rsidR="0068065D" w:rsidRDefault="0068065D" w:rsidP="0013605D">
            <w:pPr>
              <w:rPr>
                <w:sz w:val="21"/>
                <w:szCs w:val="21"/>
              </w:rPr>
            </w:pPr>
            <w:r>
              <w:rPr>
                <w:rFonts w:hint="eastAsia"/>
                <w:sz w:val="21"/>
                <w:szCs w:val="21"/>
              </w:rPr>
              <w:t xml:space="preserve">216, 218, 219, </w:t>
            </w:r>
          </w:p>
          <w:p w:rsidR="0068065D" w:rsidRPr="001D0A01" w:rsidRDefault="0068065D" w:rsidP="0013605D">
            <w:pPr>
              <w:rPr>
                <w:sz w:val="21"/>
                <w:szCs w:val="21"/>
              </w:rPr>
            </w:pPr>
            <w:r>
              <w:rPr>
                <w:rFonts w:hint="eastAsia"/>
                <w:sz w:val="21"/>
                <w:szCs w:val="21"/>
              </w:rPr>
              <w:t>221/(b)(c)</w:t>
            </w:r>
          </w:p>
        </w:tc>
      </w:tr>
      <w:tr w:rsidR="00ED2D44" w:rsidTr="0013605D">
        <w:tc>
          <w:tcPr>
            <w:tcW w:w="1668" w:type="dxa"/>
            <w:vMerge/>
          </w:tcPr>
          <w:p w:rsidR="00ED2D44" w:rsidRPr="001D0A01" w:rsidRDefault="00ED2D44" w:rsidP="0013605D">
            <w:pPr>
              <w:rPr>
                <w:sz w:val="21"/>
                <w:szCs w:val="21"/>
              </w:rPr>
            </w:pPr>
          </w:p>
        </w:tc>
        <w:tc>
          <w:tcPr>
            <w:tcW w:w="3516" w:type="dxa"/>
          </w:tcPr>
          <w:p w:rsidR="00ED2D44" w:rsidRPr="00B4225C" w:rsidRDefault="00ED2D44" w:rsidP="00292093">
            <w:pPr>
              <w:rPr>
                <w:sz w:val="21"/>
                <w:szCs w:val="21"/>
              </w:rPr>
            </w:pPr>
            <w:r w:rsidRPr="00B4225C">
              <w:rPr>
                <w:rFonts w:hint="eastAsia"/>
                <w:sz w:val="21"/>
                <w:szCs w:val="21"/>
              </w:rPr>
              <w:t xml:space="preserve">Unit </w:t>
            </w:r>
            <w:r>
              <w:rPr>
                <w:rFonts w:hint="eastAsia"/>
                <w:sz w:val="21"/>
                <w:szCs w:val="21"/>
              </w:rPr>
              <w:t>5</w:t>
            </w:r>
            <w:r w:rsidRPr="00B4225C">
              <w:rPr>
                <w:rFonts w:hint="eastAsia"/>
                <w:sz w:val="21"/>
                <w:szCs w:val="21"/>
              </w:rPr>
              <w:t>.</w:t>
            </w:r>
            <w:r>
              <w:rPr>
                <w:rFonts w:hint="eastAsia"/>
                <w:sz w:val="21"/>
                <w:szCs w:val="21"/>
              </w:rPr>
              <w:t>2</w:t>
            </w:r>
            <w:r w:rsidRPr="00B4225C">
              <w:rPr>
                <w:rFonts w:hint="eastAsia"/>
                <w:sz w:val="21"/>
                <w:szCs w:val="21"/>
              </w:rPr>
              <w:t xml:space="preserve"> </w:t>
            </w:r>
            <w:r>
              <w:rPr>
                <w:rFonts w:hint="eastAsia"/>
                <w:sz w:val="21"/>
                <w:szCs w:val="21"/>
              </w:rPr>
              <w:t>Principle Rules</w:t>
            </w:r>
          </w:p>
          <w:p w:rsidR="00ED2D44" w:rsidRPr="00B4225C" w:rsidRDefault="00ED2D44" w:rsidP="00292093">
            <w:pPr>
              <w:rPr>
                <w:sz w:val="21"/>
                <w:szCs w:val="21"/>
              </w:rPr>
            </w:pPr>
            <w:r>
              <w:rPr>
                <w:rFonts w:hint="eastAsia"/>
                <w:sz w:val="21"/>
                <w:szCs w:val="21"/>
              </w:rPr>
              <w:t>5</w:t>
            </w:r>
            <w:r w:rsidRPr="00B4225C">
              <w:rPr>
                <w:rFonts w:hint="eastAsia"/>
                <w:sz w:val="21"/>
                <w:szCs w:val="21"/>
              </w:rPr>
              <w:t>.</w:t>
            </w:r>
            <w:r>
              <w:rPr>
                <w:rFonts w:hint="eastAsia"/>
                <w:sz w:val="21"/>
                <w:szCs w:val="21"/>
              </w:rPr>
              <w:t>2</w:t>
            </w:r>
            <w:r w:rsidRPr="00B4225C">
              <w:rPr>
                <w:rFonts w:hint="eastAsia"/>
                <w:sz w:val="21"/>
                <w:szCs w:val="21"/>
              </w:rPr>
              <w:t xml:space="preserve">.1 </w:t>
            </w:r>
            <w:r>
              <w:rPr>
                <w:rFonts w:hint="eastAsia"/>
                <w:sz w:val="21"/>
                <w:szCs w:val="21"/>
              </w:rPr>
              <w:t xml:space="preserve">Addition Rule </w:t>
            </w:r>
          </w:p>
          <w:p w:rsidR="00ED2D44" w:rsidRDefault="00ED2D44" w:rsidP="00292093">
            <w:pPr>
              <w:pStyle w:val="ListParagraph"/>
              <w:numPr>
                <w:ilvl w:val="0"/>
                <w:numId w:val="9"/>
              </w:numPr>
              <w:ind w:firstLineChars="0"/>
              <w:rPr>
                <w:sz w:val="21"/>
                <w:szCs w:val="21"/>
              </w:rPr>
            </w:pPr>
            <w:r>
              <w:rPr>
                <w:rFonts w:hint="eastAsia"/>
                <w:sz w:val="21"/>
                <w:szCs w:val="21"/>
              </w:rPr>
              <w:t>Disjoint event; union</w:t>
            </w:r>
          </w:p>
          <w:p w:rsidR="00ED2D44" w:rsidRPr="00B4225C" w:rsidRDefault="00ED2D44" w:rsidP="00292093">
            <w:pPr>
              <w:rPr>
                <w:sz w:val="21"/>
                <w:szCs w:val="21"/>
              </w:rPr>
            </w:pPr>
            <w:r>
              <w:rPr>
                <w:rFonts w:hint="eastAsia"/>
                <w:sz w:val="21"/>
                <w:szCs w:val="21"/>
              </w:rPr>
              <w:t>5</w:t>
            </w:r>
            <w:r w:rsidRPr="00B4225C">
              <w:rPr>
                <w:rFonts w:hint="eastAsia"/>
                <w:sz w:val="21"/>
                <w:szCs w:val="21"/>
              </w:rPr>
              <w:t>.</w:t>
            </w:r>
            <w:r>
              <w:rPr>
                <w:rFonts w:hint="eastAsia"/>
                <w:sz w:val="21"/>
                <w:szCs w:val="21"/>
              </w:rPr>
              <w:t>2</w:t>
            </w:r>
            <w:r w:rsidRPr="00B4225C">
              <w:rPr>
                <w:rFonts w:hint="eastAsia"/>
                <w:sz w:val="21"/>
                <w:szCs w:val="21"/>
              </w:rPr>
              <w:t xml:space="preserve">.2 </w:t>
            </w:r>
            <w:r>
              <w:rPr>
                <w:rFonts w:hint="eastAsia"/>
                <w:sz w:val="21"/>
                <w:szCs w:val="21"/>
              </w:rPr>
              <w:t>Complement Rule</w:t>
            </w:r>
          </w:p>
          <w:p w:rsidR="00ED2D44" w:rsidRPr="00B4225C" w:rsidRDefault="00ED2D44" w:rsidP="00292093">
            <w:pPr>
              <w:pStyle w:val="ListParagraph"/>
              <w:numPr>
                <w:ilvl w:val="0"/>
                <w:numId w:val="9"/>
              </w:numPr>
              <w:ind w:firstLineChars="0"/>
              <w:rPr>
                <w:sz w:val="21"/>
                <w:szCs w:val="21"/>
              </w:rPr>
            </w:pPr>
            <w:r>
              <w:rPr>
                <w:rFonts w:hint="eastAsia"/>
                <w:sz w:val="21"/>
                <w:szCs w:val="21"/>
              </w:rPr>
              <w:t>Complement of event</w:t>
            </w:r>
            <w:r w:rsidRPr="00B4225C">
              <w:rPr>
                <w:rFonts w:hint="eastAsia"/>
                <w:sz w:val="21"/>
                <w:szCs w:val="21"/>
              </w:rPr>
              <w:t>;</w:t>
            </w:r>
          </w:p>
          <w:p w:rsidR="00ED2D44" w:rsidRDefault="00ED2D44" w:rsidP="00292093">
            <w:pPr>
              <w:rPr>
                <w:sz w:val="21"/>
                <w:szCs w:val="21"/>
              </w:rPr>
            </w:pPr>
            <w:r>
              <w:rPr>
                <w:rFonts w:hint="eastAsia"/>
                <w:sz w:val="21"/>
                <w:szCs w:val="21"/>
              </w:rPr>
              <w:t>5</w:t>
            </w:r>
            <w:r w:rsidRPr="00B4225C">
              <w:rPr>
                <w:rFonts w:hint="eastAsia"/>
                <w:sz w:val="21"/>
                <w:szCs w:val="21"/>
              </w:rPr>
              <w:t>.</w:t>
            </w:r>
            <w:r>
              <w:rPr>
                <w:rFonts w:hint="eastAsia"/>
                <w:sz w:val="21"/>
                <w:szCs w:val="21"/>
              </w:rPr>
              <w:t>2</w:t>
            </w:r>
            <w:r w:rsidRPr="00B4225C">
              <w:rPr>
                <w:rFonts w:hint="eastAsia"/>
                <w:sz w:val="21"/>
                <w:szCs w:val="21"/>
              </w:rPr>
              <w:t xml:space="preserve">.3 </w:t>
            </w:r>
            <w:r>
              <w:rPr>
                <w:rFonts w:hint="eastAsia"/>
                <w:sz w:val="21"/>
                <w:szCs w:val="21"/>
              </w:rPr>
              <w:t xml:space="preserve">Multiplication Rule </w:t>
            </w:r>
          </w:p>
          <w:p w:rsidR="00ED2D44" w:rsidRPr="001D0A01" w:rsidRDefault="00ED2D44" w:rsidP="00292093">
            <w:pPr>
              <w:pStyle w:val="ListParagraph"/>
              <w:numPr>
                <w:ilvl w:val="0"/>
                <w:numId w:val="9"/>
              </w:numPr>
              <w:ind w:firstLineChars="0"/>
              <w:rPr>
                <w:sz w:val="21"/>
                <w:szCs w:val="21"/>
              </w:rPr>
            </w:pPr>
            <w:r>
              <w:rPr>
                <w:sz w:val="21"/>
                <w:szCs w:val="21"/>
              </w:rPr>
              <w:t>I</w:t>
            </w:r>
            <w:r>
              <w:rPr>
                <w:rFonts w:hint="eastAsia"/>
                <w:sz w:val="21"/>
                <w:szCs w:val="21"/>
              </w:rPr>
              <w:t>ndependent event; intersection</w:t>
            </w:r>
          </w:p>
        </w:tc>
        <w:tc>
          <w:tcPr>
            <w:tcW w:w="1572" w:type="dxa"/>
            <w:vMerge w:val="restart"/>
          </w:tcPr>
          <w:p w:rsidR="00ED2D44" w:rsidRDefault="00ED2D44" w:rsidP="0013605D">
            <w:pPr>
              <w:rPr>
                <w:sz w:val="21"/>
                <w:szCs w:val="21"/>
              </w:rPr>
            </w:pPr>
            <w:r>
              <w:rPr>
                <w:sz w:val="21"/>
                <w:szCs w:val="21"/>
              </w:rPr>
              <w:t>P</w:t>
            </w:r>
            <w:r>
              <w:rPr>
                <w:rFonts w:hint="eastAsia"/>
                <w:sz w:val="21"/>
                <w:szCs w:val="21"/>
              </w:rPr>
              <w:t>age 299~308</w:t>
            </w:r>
          </w:p>
          <w:p w:rsidR="00ED2D44" w:rsidRDefault="00ED2D44" w:rsidP="0013605D">
            <w:pPr>
              <w:rPr>
                <w:sz w:val="21"/>
                <w:szCs w:val="21"/>
              </w:rPr>
            </w:pPr>
            <w:r>
              <w:rPr>
                <w:sz w:val="21"/>
                <w:szCs w:val="21"/>
              </w:rPr>
              <w:t>S</w:t>
            </w:r>
            <w:r>
              <w:rPr>
                <w:rFonts w:hint="eastAsia"/>
                <w:sz w:val="21"/>
                <w:szCs w:val="21"/>
              </w:rPr>
              <w:t>ection 5.2</w:t>
            </w:r>
          </w:p>
          <w:p w:rsidR="00ED2D44" w:rsidRDefault="00ED2D44" w:rsidP="0013605D">
            <w:pPr>
              <w:rPr>
                <w:sz w:val="21"/>
                <w:szCs w:val="21"/>
              </w:rPr>
            </w:pPr>
          </w:p>
          <w:p w:rsidR="00ED2D44" w:rsidRDefault="00ED2D44" w:rsidP="0013605D">
            <w:pPr>
              <w:rPr>
                <w:sz w:val="21"/>
                <w:szCs w:val="21"/>
              </w:rPr>
            </w:pPr>
            <w:r>
              <w:rPr>
                <w:sz w:val="21"/>
                <w:szCs w:val="21"/>
              </w:rPr>
              <w:t>P</w:t>
            </w:r>
            <w:r>
              <w:rPr>
                <w:rFonts w:hint="eastAsia"/>
                <w:sz w:val="21"/>
                <w:szCs w:val="21"/>
              </w:rPr>
              <w:t>age 312~328</w:t>
            </w:r>
          </w:p>
          <w:p w:rsidR="00ED2D44" w:rsidRPr="001D0A01" w:rsidRDefault="00ED2D44" w:rsidP="0013605D">
            <w:pPr>
              <w:rPr>
                <w:sz w:val="21"/>
                <w:szCs w:val="21"/>
              </w:rPr>
            </w:pPr>
            <w:r>
              <w:rPr>
                <w:sz w:val="21"/>
                <w:szCs w:val="21"/>
              </w:rPr>
              <w:t>S</w:t>
            </w:r>
            <w:r>
              <w:rPr>
                <w:rFonts w:hint="eastAsia"/>
                <w:sz w:val="21"/>
                <w:szCs w:val="21"/>
              </w:rPr>
              <w:t>ection 5.3</w:t>
            </w:r>
          </w:p>
        </w:tc>
        <w:tc>
          <w:tcPr>
            <w:tcW w:w="1572" w:type="dxa"/>
            <w:vMerge/>
          </w:tcPr>
          <w:p w:rsidR="00ED2D44" w:rsidRPr="001D0A01" w:rsidRDefault="00ED2D44" w:rsidP="0013605D">
            <w:pPr>
              <w:rPr>
                <w:sz w:val="21"/>
                <w:szCs w:val="21"/>
              </w:rPr>
            </w:pPr>
          </w:p>
        </w:tc>
      </w:tr>
      <w:tr w:rsidR="00ED2D44" w:rsidTr="0013605D">
        <w:tc>
          <w:tcPr>
            <w:tcW w:w="1668" w:type="dxa"/>
            <w:vMerge/>
          </w:tcPr>
          <w:p w:rsidR="00ED2D44" w:rsidRPr="001D0A01" w:rsidRDefault="00ED2D44" w:rsidP="0013605D">
            <w:pPr>
              <w:rPr>
                <w:sz w:val="21"/>
                <w:szCs w:val="21"/>
              </w:rPr>
            </w:pPr>
          </w:p>
        </w:tc>
        <w:tc>
          <w:tcPr>
            <w:tcW w:w="3516" w:type="dxa"/>
          </w:tcPr>
          <w:p w:rsidR="00ED2D44" w:rsidRPr="0068065D" w:rsidRDefault="00ED2D44" w:rsidP="00CB3800">
            <w:pPr>
              <w:rPr>
                <w:sz w:val="21"/>
                <w:szCs w:val="21"/>
              </w:rPr>
            </w:pPr>
            <w:r w:rsidRPr="0068065D">
              <w:rPr>
                <w:rFonts w:hint="eastAsia"/>
                <w:sz w:val="21"/>
                <w:szCs w:val="21"/>
              </w:rPr>
              <w:t>Unit 5.3 General Rules</w:t>
            </w:r>
          </w:p>
          <w:p w:rsidR="00ED2D44" w:rsidRPr="0068065D" w:rsidRDefault="00ED2D44" w:rsidP="00CB3800">
            <w:pPr>
              <w:rPr>
                <w:sz w:val="21"/>
                <w:szCs w:val="21"/>
              </w:rPr>
            </w:pPr>
            <w:r w:rsidRPr="0068065D">
              <w:rPr>
                <w:rFonts w:hint="eastAsia"/>
                <w:sz w:val="21"/>
                <w:szCs w:val="21"/>
              </w:rPr>
              <w:t xml:space="preserve">5.3.1 General Addition Rule </w:t>
            </w:r>
          </w:p>
          <w:p w:rsidR="00ED2D44" w:rsidRPr="0068065D" w:rsidRDefault="00ED2D44" w:rsidP="00CB3800">
            <w:pPr>
              <w:pStyle w:val="ListParagraph"/>
              <w:numPr>
                <w:ilvl w:val="0"/>
                <w:numId w:val="9"/>
              </w:numPr>
              <w:ind w:firstLineChars="0"/>
              <w:rPr>
                <w:sz w:val="21"/>
                <w:szCs w:val="21"/>
              </w:rPr>
            </w:pPr>
            <w:r w:rsidRPr="0068065D">
              <w:rPr>
                <w:sz w:val="21"/>
                <w:szCs w:val="21"/>
              </w:rPr>
              <w:t>C</w:t>
            </w:r>
            <w:r w:rsidRPr="0068065D">
              <w:rPr>
                <w:rFonts w:hint="eastAsia"/>
                <w:sz w:val="21"/>
                <w:szCs w:val="21"/>
              </w:rPr>
              <w:t>ompatible event</w:t>
            </w:r>
          </w:p>
          <w:p w:rsidR="00ED2D44" w:rsidRPr="0068065D" w:rsidRDefault="00ED2D44" w:rsidP="00CB3800">
            <w:pPr>
              <w:rPr>
                <w:sz w:val="21"/>
                <w:szCs w:val="21"/>
              </w:rPr>
            </w:pPr>
            <w:r w:rsidRPr="0068065D">
              <w:rPr>
                <w:rFonts w:hint="eastAsia"/>
                <w:sz w:val="21"/>
                <w:szCs w:val="21"/>
              </w:rPr>
              <w:t>5.3.2 General Multiplication Rule</w:t>
            </w:r>
          </w:p>
          <w:p w:rsidR="00ED2D44" w:rsidRPr="0068065D" w:rsidRDefault="00ED2D44" w:rsidP="00CB3800">
            <w:pPr>
              <w:pStyle w:val="ListParagraph"/>
              <w:numPr>
                <w:ilvl w:val="0"/>
                <w:numId w:val="9"/>
              </w:numPr>
              <w:ind w:firstLineChars="0"/>
              <w:rPr>
                <w:sz w:val="21"/>
                <w:szCs w:val="21"/>
              </w:rPr>
            </w:pPr>
            <w:r w:rsidRPr="0068065D">
              <w:rPr>
                <w:rFonts w:hint="eastAsia"/>
                <w:sz w:val="21"/>
                <w:szCs w:val="21"/>
              </w:rPr>
              <w:t xml:space="preserve">Dependent event; </w:t>
            </w:r>
          </w:p>
          <w:p w:rsidR="00ED2D44" w:rsidRPr="0068065D" w:rsidRDefault="00ED2D44" w:rsidP="00CB3800">
            <w:pPr>
              <w:pStyle w:val="ListParagraph"/>
              <w:numPr>
                <w:ilvl w:val="0"/>
                <w:numId w:val="9"/>
              </w:numPr>
              <w:ind w:firstLineChars="0"/>
              <w:rPr>
                <w:sz w:val="21"/>
                <w:szCs w:val="21"/>
              </w:rPr>
            </w:pPr>
            <w:r w:rsidRPr="0068065D">
              <w:rPr>
                <w:rFonts w:hint="eastAsia"/>
                <w:sz w:val="21"/>
                <w:szCs w:val="21"/>
              </w:rPr>
              <w:t>Conditional probability</w:t>
            </w:r>
          </w:p>
          <w:p w:rsidR="00ED2D44" w:rsidRPr="0068065D" w:rsidRDefault="00ED2D44" w:rsidP="00CB3800">
            <w:pPr>
              <w:rPr>
                <w:sz w:val="21"/>
                <w:szCs w:val="21"/>
              </w:rPr>
            </w:pPr>
            <w:r w:rsidRPr="0068065D">
              <w:rPr>
                <w:rFonts w:hint="eastAsia"/>
                <w:sz w:val="21"/>
                <w:szCs w:val="21"/>
              </w:rPr>
              <w:t>5.3.3 Tree Diagram</w:t>
            </w:r>
          </w:p>
          <w:p w:rsidR="00ED2D44" w:rsidRPr="0068065D" w:rsidRDefault="00ED2D44" w:rsidP="0068065D">
            <w:pPr>
              <w:pStyle w:val="ListParagraph"/>
              <w:numPr>
                <w:ilvl w:val="0"/>
                <w:numId w:val="9"/>
              </w:numPr>
              <w:ind w:firstLineChars="0"/>
              <w:rPr>
                <w:sz w:val="21"/>
                <w:szCs w:val="21"/>
              </w:rPr>
            </w:pPr>
            <w:r w:rsidRPr="0068065D">
              <w:rPr>
                <w:rFonts w:hint="eastAsia"/>
                <w:sz w:val="21"/>
                <w:szCs w:val="21"/>
              </w:rPr>
              <w:t>Multi-stage Probability Rule</w:t>
            </w:r>
          </w:p>
          <w:p w:rsidR="00ED2D44" w:rsidRPr="0068065D" w:rsidRDefault="00ED2D44" w:rsidP="0068065D">
            <w:pPr>
              <w:rPr>
                <w:sz w:val="21"/>
                <w:szCs w:val="21"/>
              </w:rPr>
            </w:pPr>
            <w:r w:rsidRPr="0068065D">
              <w:rPr>
                <w:rFonts w:hint="eastAsia"/>
                <w:sz w:val="21"/>
                <w:szCs w:val="21"/>
              </w:rPr>
              <w:t>5.</w:t>
            </w:r>
            <w:r>
              <w:rPr>
                <w:rFonts w:hint="eastAsia"/>
                <w:sz w:val="21"/>
                <w:szCs w:val="21"/>
              </w:rPr>
              <w:t>3.4 Bayes</w:t>
            </w:r>
            <w:r>
              <w:rPr>
                <w:sz w:val="21"/>
                <w:szCs w:val="21"/>
              </w:rPr>
              <w:t>’</w:t>
            </w:r>
            <w:r>
              <w:rPr>
                <w:rFonts w:hint="eastAsia"/>
                <w:sz w:val="21"/>
                <w:szCs w:val="21"/>
              </w:rPr>
              <w:t xml:space="preserve"> Rule</w:t>
            </w:r>
          </w:p>
        </w:tc>
        <w:tc>
          <w:tcPr>
            <w:tcW w:w="1572" w:type="dxa"/>
            <w:vMerge/>
          </w:tcPr>
          <w:p w:rsidR="00ED2D44" w:rsidRPr="001D0A01" w:rsidRDefault="00ED2D44" w:rsidP="0013605D">
            <w:pPr>
              <w:rPr>
                <w:sz w:val="21"/>
                <w:szCs w:val="21"/>
              </w:rPr>
            </w:pPr>
          </w:p>
        </w:tc>
        <w:tc>
          <w:tcPr>
            <w:tcW w:w="1572" w:type="dxa"/>
            <w:vMerge/>
          </w:tcPr>
          <w:p w:rsidR="00ED2D44" w:rsidRPr="001D0A01" w:rsidRDefault="00ED2D44" w:rsidP="0013605D">
            <w:pPr>
              <w:rPr>
                <w:sz w:val="21"/>
                <w:szCs w:val="21"/>
              </w:rPr>
            </w:pPr>
          </w:p>
        </w:tc>
      </w:tr>
      <w:tr w:rsidR="00D90487" w:rsidTr="0013605D">
        <w:tc>
          <w:tcPr>
            <w:tcW w:w="1668" w:type="dxa"/>
            <w:vMerge w:val="restart"/>
          </w:tcPr>
          <w:p w:rsidR="00D90487" w:rsidRDefault="00D90487" w:rsidP="0013605D">
            <w:pPr>
              <w:rPr>
                <w:sz w:val="21"/>
                <w:szCs w:val="21"/>
              </w:rPr>
            </w:pPr>
            <w:r>
              <w:rPr>
                <w:sz w:val="21"/>
                <w:szCs w:val="21"/>
              </w:rPr>
              <w:t>C</w:t>
            </w:r>
            <w:r>
              <w:rPr>
                <w:rFonts w:hint="eastAsia"/>
                <w:sz w:val="21"/>
                <w:szCs w:val="21"/>
              </w:rPr>
              <w:t>hapter 6:</w:t>
            </w:r>
          </w:p>
          <w:p w:rsidR="00D90487" w:rsidRDefault="00D90487" w:rsidP="0013605D">
            <w:pPr>
              <w:rPr>
                <w:sz w:val="21"/>
                <w:szCs w:val="21"/>
              </w:rPr>
            </w:pPr>
            <w:r>
              <w:rPr>
                <w:rFonts w:hint="eastAsia"/>
                <w:sz w:val="21"/>
                <w:szCs w:val="21"/>
              </w:rPr>
              <w:t xml:space="preserve">Random Variable and </w:t>
            </w:r>
          </w:p>
          <w:p w:rsidR="00D90487" w:rsidRPr="001D0A01" w:rsidRDefault="00D90487" w:rsidP="0013605D">
            <w:pPr>
              <w:rPr>
                <w:sz w:val="21"/>
                <w:szCs w:val="21"/>
              </w:rPr>
            </w:pPr>
            <w:r>
              <w:rPr>
                <w:rFonts w:hint="eastAsia"/>
                <w:sz w:val="21"/>
                <w:szCs w:val="21"/>
              </w:rPr>
              <w:t>Distribution</w:t>
            </w:r>
          </w:p>
          <w:p w:rsidR="00D90487" w:rsidRPr="001D0A01" w:rsidRDefault="003614F6" w:rsidP="0013605D">
            <w:pPr>
              <w:rPr>
                <w:sz w:val="21"/>
                <w:szCs w:val="21"/>
              </w:rPr>
            </w:pPr>
            <w:r>
              <w:rPr>
                <w:rFonts w:hint="eastAsia"/>
                <w:sz w:val="21"/>
                <w:szCs w:val="21"/>
              </w:rPr>
              <w:t>(3 weeks)</w:t>
            </w:r>
          </w:p>
        </w:tc>
        <w:tc>
          <w:tcPr>
            <w:tcW w:w="3516" w:type="dxa"/>
          </w:tcPr>
          <w:p w:rsidR="00D90487" w:rsidRPr="00B4225C" w:rsidRDefault="00D90487" w:rsidP="0013605D">
            <w:pPr>
              <w:rPr>
                <w:sz w:val="21"/>
                <w:szCs w:val="21"/>
              </w:rPr>
            </w:pPr>
            <w:r w:rsidRPr="00B4225C">
              <w:rPr>
                <w:rFonts w:hint="eastAsia"/>
                <w:sz w:val="21"/>
                <w:szCs w:val="21"/>
              </w:rPr>
              <w:t xml:space="preserve">Unit </w:t>
            </w:r>
            <w:r>
              <w:rPr>
                <w:rFonts w:hint="eastAsia"/>
                <w:sz w:val="21"/>
                <w:szCs w:val="21"/>
              </w:rPr>
              <w:t>6</w:t>
            </w:r>
            <w:r w:rsidRPr="00B4225C">
              <w:rPr>
                <w:rFonts w:hint="eastAsia"/>
                <w:sz w:val="21"/>
                <w:szCs w:val="21"/>
              </w:rPr>
              <w:t xml:space="preserve">.1 </w:t>
            </w:r>
            <w:r>
              <w:rPr>
                <w:rFonts w:hint="eastAsia"/>
                <w:sz w:val="21"/>
                <w:szCs w:val="21"/>
              </w:rPr>
              <w:t>Random Variable</w:t>
            </w:r>
          </w:p>
          <w:p w:rsidR="00D90487" w:rsidRPr="00B4225C" w:rsidRDefault="00D90487" w:rsidP="0013605D">
            <w:pPr>
              <w:rPr>
                <w:sz w:val="21"/>
                <w:szCs w:val="21"/>
              </w:rPr>
            </w:pPr>
            <w:r>
              <w:rPr>
                <w:rFonts w:hint="eastAsia"/>
                <w:sz w:val="21"/>
                <w:szCs w:val="21"/>
              </w:rPr>
              <w:t>6</w:t>
            </w:r>
            <w:r w:rsidRPr="00B4225C">
              <w:rPr>
                <w:rFonts w:hint="eastAsia"/>
                <w:sz w:val="21"/>
                <w:szCs w:val="21"/>
              </w:rPr>
              <w:t xml:space="preserve">.1.1 </w:t>
            </w:r>
            <w:r>
              <w:rPr>
                <w:rFonts w:hint="eastAsia"/>
                <w:sz w:val="21"/>
                <w:szCs w:val="21"/>
              </w:rPr>
              <w:t>Concept of Random Variable</w:t>
            </w:r>
          </w:p>
          <w:p w:rsidR="00D90487" w:rsidRDefault="00D90487" w:rsidP="0013605D">
            <w:pPr>
              <w:pStyle w:val="ListParagraph"/>
              <w:numPr>
                <w:ilvl w:val="0"/>
                <w:numId w:val="9"/>
              </w:numPr>
              <w:ind w:firstLineChars="0"/>
              <w:rPr>
                <w:sz w:val="21"/>
                <w:szCs w:val="21"/>
              </w:rPr>
            </w:pPr>
            <w:r>
              <w:rPr>
                <w:rFonts w:hint="eastAsia"/>
                <w:sz w:val="21"/>
                <w:szCs w:val="21"/>
              </w:rPr>
              <w:t xml:space="preserve">Random variable; </w:t>
            </w:r>
          </w:p>
          <w:p w:rsidR="00D90487" w:rsidRPr="00ED1D52" w:rsidRDefault="00D90487" w:rsidP="0013605D">
            <w:pPr>
              <w:pStyle w:val="ListParagraph"/>
              <w:numPr>
                <w:ilvl w:val="0"/>
                <w:numId w:val="9"/>
              </w:numPr>
              <w:ind w:firstLineChars="0"/>
              <w:rPr>
                <w:sz w:val="21"/>
                <w:szCs w:val="21"/>
              </w:rPr>
            </w:pPr>
            <w:r>
              <w:rPr>
                <w:sz w:val="21"/>
                <w:szCs w:val="21"/>
              </w:rPr>
              <w:t>P</w:t>
            </w:r>
            <w:r>
              <w:rPr>
                <w:rFonts w:hint="eastAsia"/>
                <w:sz w:val="21"/>
                <w:szCs w:val="21"/>
              </w:rPr>
              <w:t>robability distribution</w:t>
            </w:r>
            <w:r w:rsidRPr="00ED1D52">
              <w:rPr>
                <w:rFonts w:hint="eastAsia"/>
                <w:sz w:val="21"/>
                <w:szCs w:val="21"/>
              </w:rPr>
              <w:t xml:space="preserve">; </w:t>
            </w:r>
          </w:p>
          <w:p w:rsidR="00D90487" w:rsidRPr="00B4225C" w:rsidRDefault="00D90487" w:rsidP="0013605D">
            <w:pPr>
              <w:rPr>
                <w:sz w:val="21"/>
                <w:szCs w:val="21"/>
              </w:rPr>
            </w:pPr>
            <w:r>
              <w:rPr>
                <w:rFonts w:hint="eastAsia"/>
                <w:sz w:val="21"/>
                <w:szCs w:val="21"/>
              </w:rPr>
              <w:t>6</w:t>
            </w:r>
            <w:r w:rsidRPr="00B4225C">
              <w:rPr>
                <w:rFonts w:hint="eastAsia"/>
                <w:sz w:val="21"/>
                <w:szCs w:val="21"/>
              </w:rPr>
              <w:t xml:space="preserve">.1.2 </w:t>
            </w:r>
            <w:r>
              <w:rPr>
                <w:rFonts w:hint="eastAsia"/>
                <w:sz w:val="21"/>
                <w:szCs w:val="21"/>
              </w:rPr>
              <w:t>Mean and Variance of a Random Variable</w:t>
            </w:r>
          </w:p>
          <w:p w:rsidR="00D90487" w:rsidRDefault="00D90487" w:rsidP="00D90487">
            <w:pPr>
              <w:rPr>
                <w:sz w:val="21"/>
                <w:szCs w:val="21"/>
              </w:rPr>
            </w:pPr>
            <w:r>
              <w:rPr>
                <w:rFonts w:hint="eastAsia"/>
                <w:sz w:val="21"/>
                <w:szCs w:val="21"/>
              </w:rPr>
              <w:t>6</w:t>
            </w:r>
            <w:r w:rsidRPr="00B4225C">
              <w:rPr>
                <w:rFonts w:hint="eastAsia"/>
                <w:sz w:val="21"/>
                <w:szCs w:val="21"/>
              </w:rPr>
              <w:t xml:space="preserve">.1.3 </w:t>
            </w:r>
            <w:r>
              <w:rPr>
                <w:rFonts w:hint="eastAsia"/>
                <w:sz w:val="21"/>
                <w:szCs w:val="21"/>
              </w:rPr>
              <w:t>Rule for Mean and Variance</w:t>
            </w:r>
          </w:p>
          <w:p w:rsidR="00D90487" w:rsidRDefault="00D90487" w:rsidP="00D90487">
            <w:pPr>
              <w:pStyle w:val="ListParagraph"/>
              <w:numPr>
                <w:ilvl w:val="0"/>
                <w:numId w:val="9"/>
              </w:numPr>
              <w:ind w:firstLineChars="0"/>
              <w:rPr>
                <w:sz w:val="21"/>
                <w:szCs w:val="21"/>
              </w:rPr>
            </w:pPr>
            <w:r>
              <w:rPr>
                <w:sz w:val="21"/>
                <w:szCs w:val="21"/>
              </w:rPr>
              <w:t>L</w:t>
            </w:r>
            <w:r>
              <w:rPr>
                <w:rFonts w:hint="eastAsia"/>
                <w:sz w:val="21"/>
                <w:szCs w:val="21"/>
              </w:rPr>
              <w:t>inear transformed variables</w:t>
            </w:r>
          </w:p>
          <w:p w:rsidR="00D90487" w:rsidRPr="00B4225C" w:rsidRDefault="00D90487" w:rsidP="00D90487">
            <w:pPr>
              <w:pStyle w:val="ListParagraph"/>
              <w:numPr>
                <w:ilvl w:val="0"/>
                <w:numId w:val="9"/>
              </w:numPr>
              <w:ind w:firstLineChars="0"/>
              <w:rPr>
                <w:sz w:val="21"/>
                <w:szCs w:val="21"/>
              </w:rPr>
            </w:pPr>
            <w:r>
              <w:rPr>
                <w:sz w:val="21"/>
                <w:szCs w:val="21"/>
              </w:rPr>
              <w:t>C</w:t>
            </w:r>
            <w:r>
              <w:rPr>
                <w:rFonts w:hint="eastAsia"/>
                <w:sz w:val="21"/>
                <w:szCs w:val="21"/>
              </w:rPr>
              <w:t>ombined random variables</w:t>
            </w:r>
          </w:p>
        </w:tc>
        <w:tc>
          <w:tcPr>
            <w:tcW w:w="1572" w:type="dxa"/>
          </w:tcPr>
          <w:p w:rsidR="00D90487" w:rsidRDefault="00ED2D44" w:rsidP="0013605D">
            <w:pPr>
              <w:rPr>
                <w:sz w:val="21"/>
                <w:szCs w:val="21"/>
              </w:rPr>
            </w:pPr>
            <w:r>
              <w:rPr>
                <w:sz w:val="21"/>
                <w:szCs w:val="21"/>
              </w:rPr>
              <w:t>P</w:t>
            </w:r>
            <w:r>
              <w:rPr>
                <w:rFonts w:hint="eastAsia"/>
                <w:sz w:val="21"/>
                <w:szCs w:val="21"/>
              </w:rPr>
              <w:t>age 341~352</w:t>
            </w:r>
          </w:p>
          <w:p w:rsidR="00ED2D44" w:rsidRDefault="00ED2D44" w:rsidP="0013605D">
            <w:pPr>
              <w:rPr>
                <w:sz w:val="21"/>
                <w:szCs w:val="21"/>
              </w:rPr>
            </w:pPr>
            <w:r>
              <w:rPr>
                <w:sz w:val="21"/>
                <w:szCs w:val="21"/>
              </w:rPr>
              <w:t>S</w:t>
            </w:r>
            <w:r>
              <w:rPr>
                <w:rFonts w:hint="eastAsia"/>
                <w:sz w:val="21"/>
                <w:szCs w:val="21"/>
              </w:rPr>
              <w:t>ection 6.1</w:t>
            </w:r>
          </w:p>
          <w:p w:rsidR="00ED2D44" w:rsidRDefault="00ED2D44" w:rsidP="0013605D">
            <w:pPr>
              <w:rPr>
                <w:sz w:val="21"/>
                <w:szCs w:val="21"/>
              </w:rPr>
            </w:pPr>
          </w:p>
          <w:p w:rsidR="00ED2D44" w:rsidRDefault="00ED2D44" w:rsidP="0013605D">
            <w:pPr>
              <w:rPr>
                <w:sz w:val="21"/>
                <w:szCs w:val="21"/>
              </w:rPr>
            </w:pPr>
            <w:r>
              <w:rPr>
                <w:sz w:val="21"/>
                <w:szCs w:val="21"/>
              </w:rPr>
              <w:t>P</w:t>
            </w:r>
            <w:r>
              <w:rPr>
                <w:rFonts w:hint="eastAsia"/>
                <w:sz w:val="21"/>
                <w:szCs w:val="21"/>
              </w:rPr>
              <w:t>age 358~</w:t>
            </w:r>
            <w:r w:rsidR="000B2223">
              <w:rPr>
                <w:rFonts w:hint="eastAsia"/>
                <w:sz w:val="21"/>
                <w:szCs w:val="21"/>
              </w:rPr>
              <w:t>377</w:t>
            </w:r>
          </w:p>
          <w:p w:rsidR="000B2223" w:rsidRPr="001D0A01" w:rsidRDefault="000B2223" w:rsidP="0013605D">
            <w:pPr>
              <w:rPr>
                <w:sz w:val="21"/>
                <w:szCs w:val="21"/>
              </w:rPr>
            </w:pPr>
            <w:r>
              <w:rPr>
                <w:sz w:val="21"/>
                <w:szCs w:val="21"/>
              </w:rPr>
              <w:t>S</w:t>
            </w:r>
            <w:r>
              <w:rPr>
                <w:rFonts w:hint="eastAsia"/>
                <w:sz w:val="21"/>
                <w:szCs w:val="21"/>
              </w:rPr>
              <w:t>ection 6.2</w:t>
            </w:r>
          </w:p>
        </w:tc>
        <w:tc>
          <w:tcPr>
            <w:tcW w:w="1572" w:type="dxa"/>
          </w:tcPr>
          <w:p w:rsidR="00D90487" w:rsidRPr="00867F82" w:rsidRDefault="00D90487" w:rsidP="0013605D">
            <w:pPr>
              <w:rPr>
                <w:sz w:val="21"/>
                <w:szCs w:val="21"/>
              </w:rPr>
            </w:pPr>
            <w:r w:rsidRPr="00867F82">
              <w:rPr>
                <w:rFonts w:hint="eastAsia"/>
                <w:sz w:val="21"/>
                <w:szCs w:val="21"/>
              </w:rPr>
              <w:t>Exercise:</w:t>
            </w:r>
          </w:p>
          <w:p w:rsidR="00D90487" w:rsidRPr="00867F82" w:rsidRDefault="00D90487" w:rsidP="0013605D">
            <w:pPr>
              <w:rPr>
                <w:sz w:val="21"/>
                <w:szCs w:val="21"/>
              </w:rPr>
            </w:pPr>
            <w:r w:rsidRPr="00867F82">
              <w:rPr>
                <w:rFonts w:hint="eastAsia"/>
                <w:sz w:val="21"/>
                <w:szCs w:val="21"/>
              </w:rPr>
              <w:t>P229/3, 8, 20, 21, 36, 37</w:t>
            </w:r>
          </w:p>
          <w:p w:rsidR="00D90487" w:rsidRPr="00867F82" w:rsidRDefault="00D90487" w:rsidP="0013605D">
            <w:pPr>
              <w:rPr>
                <w:sz w:val="21"/>
                <w:szCs w:val="21"/>
              </w:rPr>
            </w:pPr>
            <w:r w:rsidRPr="00867F82">
              <w:rPr>
                <w:rFonts w:hint="eastAsia"/>
                <w:sz w:val="21"/>
                <w:szCs w:val="21"/>
              </w:rPr>
              <w:t>P259/5, 6, 7, 3, 4, 8</w:t>
            </w:r>
          </w:p>
          <w:p w:rsidR="00D90487" w:rsidRPr="00867F82" w:rsidRDefault="00D90487" w:rsidP="0013605D">
            <w:pPr>
              <w:rPr>
                <w:sz w:val="21"/>
                <w:szCs w:val="21"/>
              </w:rPr>
            </w:pPr>
          </w:p>
          <w:p w:rsidR="00D90487" w:rsidRPr="00867F82" w:rsidRDefault="00D90487" w:rsidP="0013605D">
            <w:pPr>
              <w:rPr>
                <w:sz w:val="21"/>
                <w:szCs w:val="21"/>
              </w:rPr>
            </w:pPr>
            <w:r w:rsidRPr="00867F82">
              <w:rPr>
                <w:rFonts w:hint="eastAsia"/>
                <w:sz w:val="21"/>
                <w:szCs w:val="21"/>
              </w:rPr>
              <w:t>Homework:</w:t>
            </w:r>
          </w:p>
          <w:p w:rsidR="0028795C" w:rsidRPr="00867F82" w:rsidRDefault="0028795C" w:rsidP="0013605D">
            <w:pPr>
              <w:rPr>
                <w:sz w:val="21"/>
                <w:szCs w:val="21"/>
              </w:rPr>
            </w:pPr>
            <w:r w:rsidRPr="00867F82">
              <w:rPr>
                <w:rFonts w:hint="eastAsia"/>
                <w:sz w:val="21"/>
                <w:szCs w:val="21"/>
              </w:rPr>
              <w:t xml:space="preserve">Question 183~186, 189, </w:t>
            </w:r>
          </w:p>
          <w:p w:rsidR="00D90487" w:rsidRPr="00867F82" w:rsidRDefault="0028795C" w:rsidP="0013605D">
            <w:pPr>
              <w:rPr>
                <w:sz w:val="21"/>
                <w:szCs w:val="21"/>
              </w:rPr>
            </w:pPr>
            <w:r w:rsidRPr="00867F82">
              <w:rPr>
                <w:rFonts w:hint="eastAsia"/>
                <w:sz w:val="21"/>
                <w:szCs w:val="21"/>
              </w:rPr>
              <w:t xml:space="preserve">190, 213~215, </w:t>
            </w:r>
          </w:p>
          <w:p w:rsidR="0028795C" w:rsidRPr="00867F82" w:rsidRDefault="0028795C" w:rsidP="0013605D">
            <w:pPr>
              <w:rPr>
                <w:sz w:val="21"/>
                <w:szCs w:val="21"/>
              </w:rPr>
            </w:pPr>
            <w:r w:rsidRPr="00867F82">
              <w:rPr>
                <w:rFonts w:hint="eastAsia"/>
                <w:sz w:val="21"/>
                <w:szCs w:val="21"/>
              </w:rPr>
              <w:t>220/(a)(b)</w:t>
            </w:r>
          </w:p>
        </w:tc>
      </w:tr>
      <w:tr w:rsidR="00867F82" w:rsidTr="0013605D">
        <w:tc>
          <w:tcPr>
            <w:tcW w:w="1668" w:type="dxa"/>
            <w:vMerge/>
          </w:tcPr>
          <w:p w:rsidR="00867F82" w:rsidRDefault="00867F82" w:rsidP="0013605D">
            <w:pPr>
              <w:rPr>
                <w:szCs w:val="21"/>
              </w:rPr>
            </w:pPr>
          </w:p>
        </w:tc>
        <w:tc>
          <w:tcPr>
            <w:tcW w:w="3516" w:type="dxa"/>
          </w:tcPr>
          <w:p w:rsidR="00867F82" w:rsidRDefault="00867F82" w:rsidP="0013605D">
            <w:pPr>
              <w:rPr>
                <w:sz w:val="21"/>
                <w:szCs w:val="21"/>
              </w:rPr>
            </w:pPr>
            <w:r w:rsidRPr="00B4225C">
              <w:rPr>
                <w:rFonts w:hint="eastAsia"/>
                <w:sz w:val="21"/>
                <w:szCs w:val="21"/>
              </w:rPr>
              <w:t xml:space="preserve">Unit </w:t>
            </w:r>
            <w:r>
              <w:rPr>
                <w:rFonts w:hint="eastAsia"/>
                <w:sz w:val="21"/>
                <w:szCs w:val="21"/>
              </w:rPr>
              <w:t>6</w:t>
            </w:r>
            <w:r w:rsidRPr="00B4225C">
              <w:rPr>
                <w:rFonts w:hint="eastAsia"/>
                <w:sz w:val="21"/>
                <w:szCs w:val="21"/>
              </w:rPr>
              <w:t>.</w:t>
            </w:r>
            <w:r>
              <w:rPr>
                <w:rFonts w:hint="eastAsia"/>
                <w:sz w:val="21"/>
                <w:szCs w:val="21"/>
              </w:rPr>
              <w:t>2</w:t>
            </w:r>
            <w:r w:rsidRPr="00B4225C">
              <w:rPr>
                <w:rFonts w:hint="eastAsia"/>
                <w:sz w:val="21"/>
                <w:szCs w:val="21"/>
              </w:rPr>
              <w:t xml:space="preserve"> </w:t>
            </w:r>
            <w:r>
              <w:rPr>
                <w:rFonts w:hint="eastAsia"/>
                <w:sz w:val="21"/>
                <w:szCs w:val="21"/>
              </w:rPr>
              <w:t xml:space="preserve">Discrete Probability </w:t>
            </w:r>
          </w:p>
          <w:p w:rsidR="00867F82" w:rsidRPr="00B4225C" w:rsidRDefault="00867F82" w:rsidP="0013605D">
            <w:pPr>
              <w:rPr>
                <w:sz w:val="21"/>
                <w:szCs w:val="21"/>
              </w:rPr>
            </w:pPr>
            <w:r>
              <w:rPr>
                <w:rFonts w:hint="eastAsia"/>
                <w:sz w:val="21"/>
                <w:szCs w:val="21"/>
              </w:rPr>
              <w:t>Distribution</w:t>
            </w:r>
          </w:p>
          <w:p w:rsidR="00867F82" w:rsidRPr="00B4225C" w:rsidRDefault="00867F82" w:rsidP="0013605D">
            <w:pPr>
              <w:rPr>
                <w:sz w:val="21"/>
                <w:szCs w:val="21"/>
              </w:rPr>
            </w:pPr>
            <w:r>
              <w:rPr>
                <w:rFonts w:hint="eastAsia"/>
                <w:sz w:val="21"/>
                <w:szCs w:val="21"/>
              </w:rPr>
              <w:t>6</w:t>
            </w:r>
            <w:r w:rsidRPr="00B4225C">
              <w:rPr>
                <w:rFonts w:hint="eastAsia"/>
                <w:sz w:val="21"/>
                <w:szCs w:val="21"/>
              </w:rPr>
              <w:t>.</w:t>
            </w:r>
            <w:r>
              <w:rPr>
                <w:rFonts w:hint="eastAsia"/>
                <w:sz w:val="21"/>
                <w:szCs w:val="21"/>
              </w:rPr>
              <w:t>2</w:t>
            </w:r>
            <w:r w:rsidRPr="00B4225C">
              <w:rPr>
                <w:rFonts w:hint="eastAsia"/>
                <w:sz w:val="21"/>
                <w:szCs w:val="21"/>
              </w:rPr>
              <w:t xml:space="preserve">.1 </w:t>
            </w:r>
            <w:r>
              <w:rPr>
                <w:rFonts w:hint="eastAsia"/>
                <w:sz w:val="21"/>
                <w:szCs w:val="21"/>
              </w:rPr>
              <w:t xml:space="preserve">Binomial Distribution </w:t>
            </w:r>
          </w:p>
          <w:p w:rsidR="00867F82" w:rsidRDefault="00867F82" w:rsidP="0013605D">
            <w:pPr>
              <w:pStyle w:val="ListParagraph"/>
              <w:numPr>
                <w:ilvl w:val="0"/>
                <w:numId w:val="9"/>
              </w:numPr>
              <w:ind w:firstLineChars="0"/>
              <w:rPr>
                <w:sz w:val="21"/>
                <w:szCs w:val="21"/>
              </w:rPr>
            </w:pPr>
            <w:r w:rsidRPr="00867F82">
              <w:rPr>
                <w:sz w:val="21"/>
                <w:szCs w:val="21"/>
              </w:rPr>
              <w:t>B</w:t>
            </w:r>
            <w:r w:rsidRPr="00867F82">
              <w:rPr>
                <w:rFonts w:hint="eastAsia"/>
                <w:sz w:val="21"/>
                <w:szCs w:val="21"/>
              </w:rPr>
              <w:t xml:space="preserve">inomial setting; </w:t>
            </w:r>
          </w:p>
          <w:p w:rsidR="00867F82" w:rsidRPr="00867F82" w:rsidRDefault="00867F82" w:rsidP="0013605D">
            <w:pPr>
              <w:pStyle w:val="ListParagraph"/>
              <w:numPr>
                <w:ilvl w:val="0"/>
                <w:numId w:val="9"/>
              </w:numPr>
              <w:ind w:firstLineChars="0"/>
              <w:rPr>
                <w:sz w:val="21"/>
                <w:szCs w:val="21"/>
              </w:rPr>
            </w:pPr>
            <w:r w:rsidRPr="00867F82">
              <w:rPr>
                <w:rFonts w:hint="eastAsia"/>
                <w:sz w:val="21"/>
                <w:szCs w:val="21"/>
              </w:rPr>
              <w:t>Binomial probability</w:t>
            </w:r>
            <w:r>
              <w:rPr>
                <w:rFonts w:hint="eastAsia"/>
                <w:sz w:val="21"/>
                <w:szCs w:val="21"/>
              </w:rPr>
              <w:t>;</w:t>
            </w:r>
          </w:p>
          <w:p w:rsidR="00867F82" w:rsidRDefault="00867F82" w:rsidP="0013605D">
            <w:pPr>
              <w:pStyle w:val="ListParagraph"/>
              <w:numPr>
                <w:ilvl w:val="0"/>
                <w:numId w:val="9"/>
              </w:numPr>
              <w:ind w:firstLineChars="0"/>
              <w:rPr>
                <w:sz w:val="21"/>
                <w:szCs w:val="21"/>
              </w:rPr>
            </w:pPr>
            <w:r>
              <w:rPr>
                <w:rFonts w:hint="eastAsia"/>
                <w:sz w:val="21"/>
                <w:szCs w:val="21"/>
              </w:rPr>
              <w:t>Mean and standard deviation for binomial distribution</w:t>
            </w:r>
          </w:p>
          <w:p w:rsidR="00867F82" w:rsidRPr="00B4225C" w:rsidRDefault="00867F82" w:rsidP="0013605D">
            <w:pPr>
              <w:rPr>
                <w:sz w:val="21"/>
                <w:szCs w:val="21"/>
              </w:rPr>
            </w:pPr>
            <w:r>
              <w:rPr>
                <w:rFonts w:hint="eastAsia"/>
                <w:sz w:val="21"/>
                <w:szCs w:val="21"/>
              </w:rPr>
              <w:t>6</w:t>
            </w:r>
            <w:r w:rsidRPr="00B4225C">
              <w:rPr>
                <w:rFonts w:hint="eastAsia"/>
                <w:sz w:val="21"/>
                <w:szCs w:val="21"/>
              </w:rPr>
              <w:t>.</w:t>
            </w:r>
            <w:r>
              <w:rPr>
                <w:rFonts w:hint="eastAsia"/>
                <w:sz w:val="21"/>
                <w:szCs w:val="21"/>
              </w:rPr>
              <w:t>2</w:t>
            </w:r>
            <w:r w:rsidRPr="00B4225C">
              <w:rPr>
                <w:rFonts w:hint="eastAsia"/>
                <w:sz w:val="21"/>
                <w:szCs w:val="21"/>
              </w:rPr>
              <w:t xml:space="preserve">.2 </w:t>
            </w:r>
            <w:r>
              <w:rPr>
                <w:rFonts w:hint="eastAsia"/>
                <w:sz w:val="21"/>
                <w:szCs w:val="21"/>
              </w:rPr>
              <w:t>Geometric Distribution</w:t>
            </w:r>
          </w:p>
          <w:p w:rsidR="00867F82" w:rsidRDefault="00867F82" w:rsidP="0013605D">
            <w:pPr>
              <w:pStyle w:val="ListParagraph"/>
              <w:numPr>
                <w:ilvl w:val="0"/>
                <w:numId w:val="9"/>
              </w:numPr>
              <w:ind w:firstLineChars="0"/>
              <w:rPr>
                <w:sz w:val="21"/>
                <w:szCs w:val="21"/>
              </w:rPr>
            </w:pPr>
            <w:r>
              <w:rPr>
                <w:sz w:val="21"/>
                <w:szCs w:val="21"/>
              </w:rPr>
              <w:t>G</w:t>
            </w:r>
            <w:r>
              <w:rPr>
                <w:rFonts w:hint="eastAsia"/>
                <w:sz w:val="21"/>
                <w:szCs w:val="21"/>
              </w:rPr>
              <w:t>eometric setting</w:t>
            </w:r>
          </w:p>
          <w:p w:rsidR="00867F82" w:rsidRPr="001D0A01" w:rsidRDefault="00867F82" w:rsidP="00867F82">
            <w:pPr>
              <w:pStyle w:val="ListParagraph"/>
              <w:numPr>
                <w:ilvl w:val="0"/>
                <w:numId w:val="9"/>
              </w:numPr>
              <w:ind w:firstLineChars="0"/>
              <w:rPr>
                <w:sz w:val="21"/>
                <w:szCs w:val="21"/>
              </w:rPr>
            </w:pPr>
            <w:r w:rsidRPr="00867F82">
              <w:rPr>
                <w:sz w:val="21"/>
                <w:szCs w:val="21"/>
              </w:rPr>
              <w:t>G</w:t>
            </w:r>
            <w:r w:rsidRPr="00867F82">
              <w:rPr>
                <w:rFonts w:hint="eastAsia"/>
                <w:sz w:val="21"/>
                <w:szCs w:val="21"/>
              </w:rPr>
              <w:t>eometric probability</w:t>
            </w:r>
          </w:p>
        </w:tc>
        <w:tc>
          <w:tcPr>
            <w:tcW w:w="1572" w:type="dxa"/>
          </w:tcPr>
          <w:p w:rsidR="00867F82" w:rsidRPr="00106A36" w:rsidRDefault="00106A36" w:rsidP="0013605D">
            <w:pPr>
              <w:rPr>
                <w:sz w:val="21"/>
                <w:szCs w:val="21"/>
              </w:rPr>
            </w:pPr>
            <w:r w:rsidRPr="00106A36">
              <w:rPr>
                <w:sz w:val="21"/>
                <w:szCs w:val="21"/>
              </w:rPr>
              <w:t>P</w:t>
            </w:r>
            <w:r w:rsidRPr="00106A36">
              <w:rPr>
                <w:rFonts w:hint="eastAsia"/>
                <w:sz w:val="21"/>
                <w:szCs w:val="21"/>
              </w:rPr>
              <w:t>age 382~402</w:t>
            </w:r>
          </w:p>
          <w:p w:rsidR="00106A36" w:rsidRPr="00106A36" w:rsidRDefault="00106A36" w:rsidP="0013605D">
            <w:pPr>
              <w:rPr>
                <w:sz w:val="21"/>
                <w:szCs w:val="21"/>
              </w:rPr>
            </w:pPr>
            <w:r w:rsidRPr="00106A36">
              <w:rPr>
                <w:sz w:val="21"/>
                <w:szCs w:val="21"/>
              </w:rPr>
              <w:t>S</w:t>
            </w:r>
            <w:r w:rsidRPr="00106A36">
              <w:rPr>
                <w:rFonts w:hint="eastAsia"/>
                <w:sz w:val="21"/>
                <w:szCs w:val="21"/>
              </w:rPr>
              <w:t>ection 6.3</w:t>
            </w:r>
          </w:p>
        </w:tc>
        <w:tc>
          <w:tcPr>
            <w:tcW w:w="1572" w:type="dxa"/>
          </w:tcPr>
          <w:p w:rsidR="00867F82" w:rsidRPr="00867F82" w:rsidRDefault="00867F82" w:rsidP="0013605D">
            <w:pPr>
              <w:rPr>
                <w:sz w:val="21"/>
                <w:szCs w:val="21"/>
              </w:rPr>
            </w:pPr>
            <w:r w:rsidRPr="00867F82">
              <w:rPr>
                <w:rFonts w:hint="eastAsia"/>
                <w:sz w:val="21"/>
                <w:szCs w:val="21"/>
              </w:rPr>
              <w:t>Exercise:</w:t>
            </w:r>
          </w:p>
          <w:p w:rsidR="00867F82" w:rsidRDefault="00867F82" w:rsidP="0013605D">
            <w:pPr>
              <w:rPr>
                <w:sz w:val="21"/>
                <w:szCs w:val="21"/>
              </w:rPr>
            </w:pPr>
            <w:r>
              <w:rPr>
                <w:rFonts w:hint="eastAsia"/>
                <w:sz w:val="21"/>
                <w:szCs w:val="21"/>
              </w:rPr>
              <w:t xml:space="preserve">P229/4, 7, 10, </w:t>
            </w:r>
          </w:p>
          <w:p w:rsidR="00867F82" w:rsidRDefault="00867F82" w:rsidP="0013605D">
            <w:pPr>
              <w:rPr>
                <w:sz w:val="21"/>
                <w:szCs w:val="21"/>
              </w:rPr>
            </w:pPr>
            <w:r>
              <w:rPr>
                <w:rFonts w:hint="eastAsia"/>
                <w:sz w:val="21"/>
                <w:szCs w:val="21"/>
              </w:rPr>
              <w:t>40, 44</w:t>
            </w:r>
          </w:p>
          <w:p w:rsidR="00867F82" w:rsidRDefault="00867F82" w:rsidP="0013605D">
            <w:pPr>
              <w:rPr>
                <w:sz w:val="21"/>
                <w:szCs w:val="21"/>
              </w:rPr>
            </w:pPr>
          </w:p>
          <w:p w:rsidR="00867F82" w:rsidRDefault="00867F82" w:rsidP="0013605D">
            <w:pPr>
              <w:rPr>
                <w:sz w:val="21"/>
                <w:szCs w:val="21"/>
              </w:rPr>
            </w:pPr>
            <w:r>
              <w:rPr>
                <w:rFonts w:hint="eastAsia"/>
                <w:sz w:val="21"/>
                <w:szCs w:val="21"/>
              </w:rPr>
              <w:t>Homework:</w:t>
            </w:r>
          </w:p>
          <w:p w:rsidR="00867F82" w:rsidRDefault="00867F82" w:rsidP="0013605D">
            <w:pPr>
              <w:rPr>
                <w:sz w:val="21"/>
                <w:szCs w:val="21"/>
              </w:rPr>
            </w:pPr>
            <w:r>
              <w:rPr>
                <w:rFonts w:hint="eastAsia"/>
                <w:sz w:val="21"/>
                <w:szCs w:val="21"/>
              </w:rPr>
              <w:t xml:space="preserve">Question 226, </w:t>
            </w:r>
          </w:p>
          <w:p w:rsidR="00867F82" w:rsidRDefault="00867F82" w:rsidP="0013605D">
            <w:pPr>
              <w:rPr>
                <w:sz w:val="21"/>
                <w:szCs w:val="21"/>
              </w:rPr>
            </w:pPr>
            <w:r>
              <w:rPr>
                <w:rFonts w:hint="eastAsia"/>
                <w:sz w:val="21"/>
                <w:szCs w:val="21"/>
              </w:rPr>
              <w:t xml:space="preserve">227, 230~236, </w:t>
            </w:r>
          </w:p>
          <w:p w:rsidR="00867F82" w:rsidRDefault="00867F82" w:rsidP="0013605D">
            <w:pPr>
              <w:rPr>
                <w:sz w:val="21"/>
                <w:szCs w:val="21"/>
              </w:rPr>
            </w:pPr>
            <w:r>
              <w:rPr>
                <w:rFonts w:hint="eastAsia"/>
                <w:sz w:val="21"/>
                <w:szCs w:val="21"/>
              </w:rPr>
              <w:t xml:space="preserve">243, 244, </w:t>
            </w:r>
          </w:p>
          <w:p w:rsidR="00867F82" w:rsidRDefault="00867F82" w:rsidP="0013605D">
            <w:pPr>
              <w:rPr>
                <w:sz w:val="21"/>
                <w:szCs w:val="21"/>
              </w:rPr>
            </w:pPr>
            <w:r>
              <w:rPr>
                <w:rFonts w:hint="eastAsia"/>
                <w:sz w:val="21"/>
                <w:szCs w:val="21"/>
              </w:rPr>
              <w:t xml:space="preserve">246~254, 260~263, 273, </w:t>
            </w:r>
          </w:p>
          <w:p w:rsidR="00867F82" w:rsidRPr="00867F82" w:rsidRDefault="00867F82" w:rsidP="0013605D">
            <w:pPr>
              <w:rPr>
                <w:sz w:val="21"/>
                <w:szCs w:val="21"/>
              </w:rPr>
            </w:pPr>
            <w:r>
              <w:rPr>
                <w:rFonts w:hint="eastAsia"/>
                <w:sz w:val="21"/>
                <w:szCs w:val="21"/>
              </w:rPr>
              <w:t>275/(a)(b)</w:t>
            </w:r>
          </w:p>
        </w:tc>
      </w:tr>
      <w:tr w:rsidR="000D1CCE" w:rsidTr="0013605D">
        <w:tc>
          <w:tcPr>
            <w:tcW w:w="1668" w:type="dxa"/>
            <w:vMerge/>
          </w:tcPr>
          <w:p w:rsidR="000D1CCE" w:rsidRDefault="000D1CCE" w:rsidP="0013605D">
            <w:pPr>
              <w:rPr>
                <w:szCs w:val="21"/>
              </w:rPr>
            </w:pPr>
          </w:p>
        </w:tc>
        <w:tc>
          <w:tcPr>
            <w:tcW w:w="3516" w:type="dxa"/>
          </w:tcPr>
          <w:p w:rsidR="000D1CCE" w:rsidRDefault="000D1CCE" w:rsidP="0013605D">
            <w:pPr>
              <w:rPr>
                <w:sz w:val="21"/>
                <w:szCs w:val="21"/>
              </w:rPr>
            </w:pPr>
            <w:r w:rsidRPr="0068065D">
              <w:rPr>
                <w:rFonts w:hint="eastAsia"/>
                <w:sz w:val="21"/>
                <w:szCs w:val="21"/>
              </w:rPr>
              <w:t xml:space="preserve">Unit </w:t>
            </w:r>
            <w:r>
              <w:rPr>
                <w:rFonts w:hint="eastAsia"/>
                <w:sz w:val="21"/>
                <w:szCs w:val="21"/>
              </w:rPr>
              <w:t>6</w:t>
            </w:r>
            <w:r w:rsidRPr="0068065D">
              <w:rPr>
                <w:rFonts w:hint="eastAsia"/>
                <w:sz w:val="21"/>
                <w:szCs w:val="21"/>
              </w:rPr>
              <w:t xml:space="preserve">.3 </w:t>
            </w:r>
            <w:r>
              <w:rPr>
                <w:rFonts w:hint="eastAsia"/>
                <w:sz w:val="21"/>
                <w:szCs w:val="21"/>
              </w:rPr>
              <w:t xml:space="preserve">Continuous Probability </w:t>
            </w:r>
          </w:p>
          <w:p w:rsidR="000D1CCE" w:rsidRPr="0068065D" w:rsidRDefault="000D1CCE" w:rsidP="0013605D">
            <w:pPr>
              <w:rPr>
                <w:sz w:val="21"/>
                <w:szCs w:val="21"/>
              </w:rPr>
            </w:pPr>
            <w:r>
              <w:rPr>
                <w:rFonts w:hint="eastAsia"/>
                <w:sz w:val="21"/>
                <w:szCs w:val="21"/>
              </w:rPr>
              <w:t>Distribution</w:t>
            </w:r>
          </w:p>
          <w:p w:rsidR="000D1CCE" w:rsidRPr="0068065D" w:rsidRDefault="000D1CCE" w:rsidP="0013605D">
            <w:pPr>
              <w:rPr>
                <w:sz w:val="21"/>
                <w:szCs w:val="21"/>
              </w:rPr>
            </w:pPr>
            <w:r>
              <w:rPr>
                <w:rFonts w:hint="eastAsia"/>
                <w:sz w:val="21"/>
                <w:szCs w:val="21"/>
              </w:rPr>
              <w:t>6</w:t>
            </w:r>
            <w:r w:rsidRPr="0068065D">
              <w:rPr>
                <w:rFonts w:hint="eastAsia"/>
                <w:sz w:val="21"/>
                <w:szCs w:val="21"/>
              </w:rPr>
              <w:t xml:space="preserve">.3.1 </w:t>
            </w:r>
            <w:r>
              <w:rPr>
                <w:rFonts w:hint="eastAsia"/>
                <w:sz w:val="21"/>
                <w:szCs w:val="21"/>
              </w:rPr>
              <w:t>Uniform Distribution</w:t>
            </w:r>
            <w:r w:rsidRPr="0068065D">
              <w:rPr>
                <w:rFonts w:hint="eastAsia"/>
                <w:sz w:val="21"/>
                <w:szCs w:val="21"/>
              </w:rPr>
              <w:t xml:space="preserve"> </w:t>
            </w:r>
          </w:p>
          <w:p w:rsidR="000D1CCE" w:rsidRPr="0068065D" w:rsidRDefault="000D1CCE" w:rsidP="0013605D">
            <w:pPr>
              <w:rPr>
                <w:sz w:val="21"/>
                <w:szCs w:val="21"/>
              </w:rPr>
            </w:pPr>
            <w:r>
              <w:rPr>
                <w:rFonts w:hint="eastAsia"/>
                <w:sz w:val="21"/>
                <w:szCs w:val="21"/>
              </w:rPr>
              <w:lastRenderedPageBreak/>
              <w:t>6</w:t>
            </w:r>
            <w:r w:rsidRPr="0068065D">
              <w:rPr>
                <w:rFonts w:hint="eastAsia"/>
                <w:sz w:val="21"/>
                <w:szCs w:val="21"/>
              </w:rPr>
              <w:t xml:space="preserve">.3.2 </w:t>
            </w:r>
            <w:r>
              <w:rPr>
                <w:rFonts w:hint="eastAsia"/>
                <w:sz w:val="21"/>
                <w:szCs w:val="21"/>
              </w:rPr>
              <w:t>Normal Distribution</w:t>
            </w:r>
          </w:p>
          <w:p w:rsidR="000D1CCE" w:rsidRPr="0068065D" w:rsidRDefault="000D1CCE" w:rsidP="0013605D">
            <w:pPr>
              <w:pStyle w:val="ListParagraph"/>
              <w:numPr>
                <w:ilvl w:val="0"/>
                <w:numId w:val="9"/>
              </w:numPr>
              <w:ind w:firstLineChars="0"/>
              <w:rPr>
                <w:sz w:val="21"/>
                <w:szCs w:val="21"/>
              </w:rPr>
            </w:pPr>
            <w:r>
              <w:rPr>
                <w:sz w:val="21"/>
                <w:szCs w:val="21"/>
              </w:rPr>
              <w:t>N</w:t>
            </w:r>
            <w:r>
              <w:rPr>
                <w:rFonts w:hint="eastAsia"/>
                <w:sz w:val="21"/>
                <w:szCs w:val="21"/>
              </w:rPr>
              <w:t>ormal probability calculation</w:t>
            </w:r>
            <w:r w:rsidRPr="0068065D">
              <w:rPr>
                <w:rFonts w:hint="eastAsia"/>
                <w:sz w:val="21"/>
                <w:szCs w:val="21"/>
              </w:rPr>
              <w:t xml:space="preserve">; </w:t>
            </w:r>
          </w:p>
          <w:p w:rsidR="000D1CCE" w:rsidRPr="008D3826" w:rsidRDefault="000D1CCE" w:rsidP="0013605D">
            <w:pPr>
              <w:pStyle w:val="ListParagraph"/>
              <w:numPr>
                <w:ilvl w:val="0"/>
                <w:numId w:val="9"/>
              </w:numPr>
              <w:ind w:firstLineChars="0"/>
              <w:rPr>
                <w:sz w:val="21"/>
                <w:szCs w:val="21"/>
              </w:rPr>
            </w:pPr>
            <w:r>
              <w:rPr>
                <w:sz w:val="21"/>
                <w:szCs w:val="21"/>
              </w:rPr>
              <w:t>S</w:t>
            </w:r>
            <w:r>
              <w:rPr>
                <w:rFonts w:hint="eastAsia"/>
                <w:sz w:val="21"/>
                <w:szCs w:val="21"/>
              </w:rPr>
              <w:t>tandard normal distribution</w:t>
            </w:r>
          </w:p>
          <w:p w:rsidR="000D1CCE" w:rsidRDefault="000D1CCE" w:rsidP="0013605D">
            <w:pPr>
              <w:rPr>
                <w:sz w:val="21"/>
                <w:szCs w:val="21"/>
              </w:rPr>
            </w:pPr>
            <w:r>
              <w:rPr>
                <w:rFonts w:hint="eastAsia"/>
                <w:sz w:val="21"/>
                <w:szCs w:val="21"/>
              </w:rPr>
              <w:t>6</w:t>
            </w:r>
            <w:r w:rsidRPr="0068065D">
              <w:rPr>
                <w:rFonts w:hint="eastAsia"/>
                <w:sz w:val="21"/>
                <w:szCs w:val="21"/>
              </w:rPr>
              <w:t xml:space="preserve">.3.3 </w:t>
            </w:r>
            <w:r>
              <w:rPr>
                <w:rFonts w:hint="eastAsia"/>
                <w:sz w:val="21"/>
                <w:szCs w:val="21"/>
              </w:rPr>
              <w:t xml:space="preserve">Normal Approximation of the  </w:t>
            </w:r>
          </w:p>
          <w:p w:rsidR="000D1CCE" w:rsidRPr="0068065D" w:rsidRDefault="000D1CCE" w:rsidP="0013605D">
            <w:pPr>
              <w:rPr>
                <w:sz w:val="21"/>
                <w:szCs w:val="21"/>
              </w:rPr>
            </w:pPr>
            <w:r>
              <w:rPr>
                <w:rFonts w:hint="eastAsia"/>
                <w:sz w:val="21"/>
                <w:szCs w:val="21"/>
              </w:rPr>
              <w:t>Binomial Distribution</w:t>
            </w:r>
          </w:p>
          <w:p w:rsidR="000D1CCE" w:rsidRPr="0068065D" w:rsidRDefault="000D1CCE" w:rsidP="0013605D">
            <w:pPr>
              <w:pStyle w:val="ListParagraph"/>
              <w:numPr>
                <w:ilvl w:val="0"/>
                <w:numId w:val="9"/>
              </w:numPr>
              <w:ind w:firstLineChars="0"/>
              <w:rPr>
                <w:sz w:val="21"/>
                <w:szCs w:val="21"/>
              </w:rPr>
            </w:pPr>
            <w:r w:rsidRPr="008D3826">
              <w:rPr>
                <w:sz w:val="21"/>
                <w:szCs w:val="21"/>
              </w:rPr>
              <w:t>C</w:t>
            </w:r>
            <w:r w:rsidRPr="008D3826">
              <w:rPr>
                <w:rFonts w:hint="eastAsia"/>
                <w:sz w:val="21"/>
                <w:szCs w:val="21"/>
              </w:rPr>
              <w:t>ontinuity correction</w:t>
            </w:r>
          </w:p>
        </w:tc>
        <w:tc>
          <w:tcPr>
            <w:tcW w:w="1572" w:type="dxa"/>
          </w:tcPr>
          <w:p w:rsidR="000905D6" w:rsidRDefault="000905D6" w:rsidP="000905D6">
            <w:pPr>
              <w:rPr>
                <w:sz w:val="21"/>
                <w:szCs w:val="21"/>
              </w:rPr>
            </w:pPr>
            <w:r>
              <w:rPr>
                <w:rFonts w:hint="eastAsia"/>
                <w:sz w:val="21"/>
                <w:szCs w:val="21"/>
              </w:rPr>
              <w:lastRenderedPageBreak/>
              <w:t>Page 110~130</w:t>
            </w:r>
          </w:p>
          <w:p w:rsidR="000905D6" w:rsidRDefault="000905D6" w:rsidP="000905D6">
            <w:pPr>
              <w:rPr>
                <w:sz w:val="21"/>
                <w:szCs w:val="21"/>
              </w:rPr>
            </w:pPr>
            <w:r>
              <w:rPr>
                <w:sz w:val="21"/>
                <w:szCs w:val="21"/>
              </w:rPr>
              <w:t>S</w:t>
            </w:r>
            <w:r>
              <w:rPr>
                <w:rFonts w:hint="eastAsia"/>
                <w:sz w:val="21"/>
                <w:szCs w:val="21"/>
              </w:rPr>
              <w:t>ection 2.2</w:t>
            </w:r>
          </w:p>
          <w:p w:rsidR="000D1CCE" w:rsidRDefault="000D1CCE" w:rsidP="008C4B91">
            <w:pPr>
              <w:rPr>
                <w:sz w:val="21"/>
                <w:szCs w:val="21"/>
              </w:rPr>
            </w:pPr>
          </w:p>
          <w:p w:rsidR="000D1CCE" w:rsidRPr="00106A36" w:rsidRDefault="000D1CCE" w:rsidP="008C4B91">
            <w:pPr>
              <w:rPr>
                <w:sz w:val="21"/>
                <w:szCs w:val="21"/>
              </w:rPr>
            </w:pPr>
            <w:r w:rsidRPr="00106A36">
              <w:rPr>
                <w:sz w:val="21"/>
                <w:szCs w:val="21"/>
              </w:rPr>
              <w:lastRenderedPageBreak/>
              <w:t>P</w:t>
            </w:r>
            <w:r w:rsidRPr="00106A36">
              <w:rPr>
                <w:rFonts w:hint="eastAsia"/>
                <w:sz w:val="21"/>
                <w:szCs w:val="21"/>
              </w:rPr>
              <w:t>age 3</w:t>
            </w:r>
            <w:r>
              <w:rPr>
                <w:rFonts w:hint="eastAsia"/>
                <w:sz w:val="21"/>
                <w:szCs w:val="21"/>
              </w:rPr>
              <w:t>95</w:t>
            </w:r>
            <w:r w:rsidRPr="00106A36">
              <w:rPr>
                <w:rFonts w:hint="eastAsia"/>
                <w:sz w:val="21"/>
                <w:szCs w:val="21"/>
              </w:rPr>
              <w:t>~</w:t>
            </w:r>
            <w:r>
              <w:rPr>
                <w:rFonts w:hint="eastAsia"/>
                <w:sz w:val="21"/>
                <w:szCs w:val="21"/>
              </w:rPr>
              <w:t>397</w:t>
            </w:r>
          </w:p>
          <w:p w:rsidR="000D1CCE" w:rsidRDefault="000D1CCE" w:rsidP="008C4B91">
            <w:pPr>
              <w:rPr>
                <w:sz w:val="21"/>
                <w:szCs w:val="21"/>
              </w:rPr>
            </w:pPr>
            <w:r w:rsidRPr="00106A36">
              <w:rPr>
                <w:sz w:val="21"/>
                <w:szCs w:val="21"/>
              </w:rPr>
              <w:t>S</w:t>
            </w:r>
            <w:r w:rsidRPr="00106A36">
              <w:rPr>
                <w:rFonts w:hint="eastAsia"/>
                <w:sz w:val="21"/>
                <w:szCs w:val="21"/>
              </w:rPr>
              <w:t>ection 6.3</w:t>
            </w:r>
          </w:p>
          <w:p w:rsidR="000D1CCE" w:rsidRDefault="000D1CCE" w:rsidP="008C4B91">
            <w:pPr>
              <w:rPr>
                <w:sz w:val="21"/>
                <w:szCs w:val="21"/>
              </w:rPr>
            </w:pPr>
            <w:r>
              <w:rPr>
                <w:rFonts w:hint="eastAsia"/>
                <w:sz w:val="21"/>
                <w:szCs w:val="21"/>
              </w:rPr>
              <w:t xml:space="preserve">(Normal Approximation for Binomial </w:t>
            </w:r>
          </w:p>
          <w:p w:rsidR="000D1CCE" w:rsidRPr="00106A36" w:rsidRDefault="000D1CCE" w:rsidP="008C4B91">
            <w:pPr>
              <w:rPr>
                <w:sz w:val="21"/>
                <w:szCs w:val="21"/>
              </w:rPr>
            </w:pPr>
            <w:r>
              <w:rPr>
                <w:rFonts w:hint="eastAsia"/>
                <w:sz w:val="21"/>
                <w:szCs w:val="21"/>
              </w:rPr>
              <w:t>Distributions)</w:t>
            </w:r>
          </w:p>
        </w:tc>
        <w:tc>
          <w:tcPr>
            <w:tcW w:w="1572" w:type="dxa"/>
            <w:vMerge w:val="restart"/>
          </w:tcPr>
          <w:p w:rsidR="000D1CCE" w:rsidRPr="001F5138" w:rsidRDefault="000D1CCE" w:rsidP="0013605D">
            <w:pPr>
              <w:rPr>
                <w:sz w:val="21"/>
                <w:szCs w:val="21"/>
              </w:rPr>
            </w:pPr>
            <w:r w:rsidRPr="001F5138">
              <w:rPr>
                <w:rFonts w:hint="eastAsia"/>
                <w:sz w:val="21"/>
                <w:szCs w:val="21"/>
              </w:rPr>
              <w:lastRenderedPageBreak/>
              <w:t>Exercise:</w:t>
            </w:r>
          </w:p>
          <w:p w:rsidR="000D1CCE" w:rsidRDefault="000D1CCE" w:rsidP="001F5138">
            <w:pPr>
              <w:rPr>
                <w:sz w:val="21"/>
                <w:szCs w:val="21"/>
              </w:rPr>
            </w:pPr>
            <w:r>
              <w:rPr>
                <w:rFonts w:hint="eastAsia"/>
                <w:sz w:val="21"/>
                <w:szCs w:val="21"/>
              </w:rPr>
              <w:t xml:space="preserve">P277/1, 2, 3, 5, 6, 7, 8, 9, 10, </w:t>
            </w:r>
            <w:r>
              <w:rPr>
                <w:rFonts w:hint="eastAsia"/>
                <w:sz w:val="21"/>
                <w:szCs w:val="21"/>
              </w:rPr>
              <w:lastRenderedPageBreak/>
              <w:t xml:space="preserve">11, 12, 13, 14, 16; </w:t>
            </w:r>
          </w:p>
          <w:p w:rsidR="000D1CCE" w:rsidRDefault="000D1CCE" w:rsidP="001F5138">
            <w:pPr>
              <w:rPr>
                <w:sz w:val="21"/>
                <w:szCs w:val="21"/>
              </w:rPr>
            </w:pPr>
            <w:r>
              <w:rPr>
                <w:rFonts w:hint="eastAsia"/>
                <w:sz w:val="21"/>
                <w:szCs w:val="21"/>
              </w:rPr>
              <w:t>P240/47</w:t>
            </w:r>
          </w:p>
          <w:p w:rsidR="000D1CCE" w:rsidRDefault="000D1CCE" w:rsidP="001F5138">
            <w:pPr>
              <w:rPr>
                <w:sz w:val="21"/>
                <w:szCs w:val="21"/>
              </w:rPr>
            </w:pPr>
          </w:p>
          <w:p w:rsidR="000D1CCE" w:rsidRDefault="000D1CCE" w:rsidP="001F5138">
            <w:pPr>
              <w:rPr>
                <w:sz w:val="21"/>
                <w:szCs w:val="21"/>
              </w:rPr>
            </w:pPr>
            <w:r>
              <w:rPr>
                <w:rFonts w:hint="eastAsia"/>
                <w:sz w:val="21"/>
                <w:szCs w:val="21"/>
              </w:rPr>
              <w:t>Homework:</w:t>
            </w:r>
          </w:p>
          <w:p w:rsidR="000D1CCE" w:rsidRDefault="000D1CCE" w:rsidP="001F5138">
            <w:pPr>
              <w:rPr>
                <w:sz w:val="21"/>
                <w:szCs w:val="21"/>
              </w:rPr>
            </w:pPr>
            <w:r>
              <w:rPr>
                <w:rFonts w:hint="eastAsia"/>
                <w:sz w:val="21"/>
                <w:szCs w:val="21"/>
              </w:rPr>
              <w:t xml:space="preserve">Question 201~207, 209, </w:t>
            </w:r>
          </w:p>
          <w:p w:rsidR="000D1CCE" w:rsidRDefault="000D1CCE" w:rsidP="001F5138">
            <w:pPr>
              <w:rPr>
                <w:sz w:val="21"/>
                <w:szCs w:val="21"/>
              </w:rPr>
            </w:pPr>
            <w:r>
              <w:rPr>
                <w:rFonts w:hint="eastAsia"/>
                <w:sz w:val="21"/>
                <w:szCs w:val="21"/>
              </w:rPr>
              <w:t xml:space="preserve">210, 212, </w:t>
            </w:r>
          </w:p>
          <w:p w:rsidR="000D1CCE" w:rsidRDefault="000D1CCE" w:rsidP="001F5138">
            <w:pPr>
              <w:rPr>
                <w:sz w:val="21"/>
                <w:szCs w:val="21"/>
              </w:rPr>
            </w:pPr>
            <w:r>
              <w:rPr>
                <w:rFonts w:hint="eastAsia"/>
                <w:sz w:val="21"/>
                <w:szCs w:val="21"/>
              </w:rPr>
              <w:t>222/(a)(b)(c)</w:t>
            </w:r>
          </w:p>
          <w:p w:rsidR="000D1CCE" w:rsidRDefault="000D1CCE" w:rsidP="001F5138">
            <w:pPr>
              <w:rPr>
                <w:sz w:val="21"/>
                <w:szCs w:val="21"/>
              </w:rPr>
            </w:pPr>
            <w:r>
              <w:rPr>
                <w:rFonts w:hint="eastAsia"/>
                <w:sz w:val="21"/>
                <w:szCs w:val="21"/>
              </w:rPr>
              <w:t xml:space="preserve">237~242, 264~269, 271, </w:t>
            </w:r>
          </w:p>
          <w:p w:rsidR="000D1CCE" w:rsidRPr="001F5138" w:rsidRDefault="000D1CCE" w:rsidP="001F5138">
            <w:pPr>
              <w:rPr>
                <w:sz w:val="21"/>
                <w:szCs w:val="21"/>
              </w:rPr>
            </w:pPr>
            <w:r>
              <w:rPr>
                <w:rFonts w:hint="eastAsia"/>
                <w:sz w:val="21"/>
                <w:szCs w:val="21"/>
              </w:rPr>
              <w:t>272, 279/(a)(b)</w:t>
            </w:r>
          </w:p>
        </w:tc>
      </w:tr>
      <w:tr w:rsidR="000D1CCE" w:rsidTr="0013605D">
        <w:tc>
          <w:tcPr>
            <w:tcW w:w="1668" w:type="dxa"/>
            <w:vMerge/>
          </w:tcPr>
          <w:p w:rsidR="000D1CCE" w:rsidRPr="001D0A01" w:rsidRDefault="000D1CCE" w:rsidP="0013605D">
            <w:pPr>
              <w:rPr>
                <w:sz w:val="21"/>
                <w:szCs w:val="21"/>
              </w:rPr>
            </w:pPr>
          </w:p>
        </w:tc>
        <w:tc>
          <w:tcPr>
            <w:tcW w:w="3516" w:type="dxa"/>
          </w:tcPr>
          <w:p w:rsidR="000D1CCE" w:rsidRDefault="000D1CCE" w:rsidP="008D3826">
            <w:pPr>
              <w:rPr>
                <w:sz w:val="21"/>
                <w:szCs w:val="21"/>
              </w:rPr>
            </w:pPr>
            <w:r>
              <w:rPr>
                <w:rFonts w:hint="eastAsia"/>
                <w:sz w:val="21"/>
                <w:szCs w:val="21"/>
              </w:rPr>
              <w:t>Unit 6.4 Simulating Random Behavior</w:t>
            </w:r>
          </w:p>
          <w:p w:rsidR="000D1CCE" w:rsidRDefault="000D1CCE" w:rsidP="008D3826">
            <w:pPr>
              <w:rPr>
                <w:sz w:val="21"/>
                <w:szCs w:val="21"/>
              </w:rPr>
            </w:pPr>
            <w:r>
              <w:rPr>
                <w:rFonts w:hint="eastAsia"/>
                <w:sz w:val="21"/>
                <w:szCs w:val="21"/>
              </w:rPr>
              <w:t>6.4.1 Steps to conduct a simulation</w:t>
            </w:r>
          </w:p>
          <w:p w:rsidR="000D1CCE" w:rsidRDefault="000D1CCE" w:rsidP="008D3826">
            <w:pPr>
              <w:rPr>
                <w:sz w:val="21"/>
                <w:szCs w:val="21"/>
              </w:rPr>
            </w:pPr>
            <w:r>
              <w:rPr>
                <w:rFonts w:hint="eastAsia"/>
                <w:sz w:val="21"/>
                <w:szCs w:val="21"/>
              </w:rPr>
              <w:t>6.4.2 Simulating binomial modals</w:t>
            </w:r>
          </w:p>
          <w:p w:rsidR="000D1CCE" w:rsidRPr="0068065D" w:rsidRDefault="000D1CCE" w:rsidP="008D3826">
            <w:pPr>
              <w:rPr>
                <w:sz w:val="21"/>
                <w:szCs w:val="21"/>
              </w:rPr>
            </w:pPr>
            <w:r>
              <w:rPr>
                <w:rFonts w:hint="eastAsia"/>
                <w:sz w:val="21"/>
                <w:szCs w:val="21"/>
              </w:rPr>
              <w:t>6.4.3 Simulating geometric modals</w:t>
            </w:r>
          </w:p>
        </w:tc>
        <w:tc>
          <w:tcPr>
            <w:tcW w:w="1572" w:type="dxa"/>
          </w:tcPr>
          <w:p w:rsidR="000D1CCE" w:rsidRDefault="000D1CCE" w:rsidP="0013605D">
            <w:pPr>
              <w:rPr>
                <w:sz w:val="21"/>
                <w:szCs w:val="21"/>
              </w:rPr>
            </w:pPr>
            <w:r>
              <w:rPr>
                <w:sz w:val="21"/>
                <w:szCs w:val="21"/>
              </w:rPr>
              <w:t>P</w:t>
            </w:r>
            <w:r>
              <w:rPr>
                <w:rFonts w:hint="eastAsia"/>
                <w:sz w:val="21"/>
                <w:szCs w:val="21"/>
              </w:rPr>
              <w:t>age 289~293</w:t>
            </w:r>
          </w:p>
          <w:p w:rsidR="000D1CCE" w:rsidRDefault="000D1CCE" w:rsidP="0013605D">
            <w:pPr>
              <w:rPr>
                <w:sz w:val="21"/>
                <w:szCs w:val="21"/>
              </w:rPr>
            </w:pPr>
            <w:r>
              <w:rPr>
                <w:sz w:val="21"/>
                <w:szCs w:val="21"/>
              </w:rPr>
              <w:t>S</w:t>
            </w:r>
            <w:r>
              <w:rPr>
                <w:rFonts w:hint="eastAsia"/>
                <w:sz w:val="21"/>
                <w:szCs w:val="21"/>
              </w:rPr>
              <w:t>ection 5.1</w:t>
            </w:r>
          </w:p>
          <w:p w:rsidR="000D1CCE" w:rsidRPr="001D0A01" w:rsidRDefault="000D1CCE" w:rsidP="0013605D">
            <w:pPr>
              <w:rPr>
                <w:sz w:val="21"/>
                <w:szCs w:val="21"/>
              </w:rPr>
            </w:pPr>
            <w:r>
              <w:rPr>
                <w:rFonts w:hint="eastAsia"/>
                <w:sz w:val="21"/>
                <w:szCs w:val="21"/>
              </w:rPr>
              <w:t>(Simulation)</w:t>
            </w:r>
          </w:p>
        </w:tc>
        <w:tc>
          <w:tcPr>
            <w:tcW w:w="1572" w:type="dxa"/>
            <w:vMerge/>
          </w:tcPr>
          <w:p w:rsidR="000D1CCE" w:rsidRPr="00867F82" w:rsidRDefault="000D1CCE" w:rsidP="0013605D">
            <w:pPr>
              <w:rPr>
                <w:sz w:val="21"/>
                <w:szCs w:val="21"/>
              </w:rPr>
            </w:pPr>
          </w:p>
        </w:tc>
      </w:tr>
      <w:tr w:rsidR="000D1CCE" w:rsidTr="0013605D">
        <w:tc>
          <w:tcPr>
            <w:tcW w:w="1668" w:type="dxa"/>
          </w:tcPr>
          <w:p w:rsidR="000D1CCE" w:rsidRDefault="000D1CCE" w:rsidP="0013605D">
            <w:pPr>
              <w:rPr>
                <w:sz w:val="21"/>
                <w:szCs w:val="21"/>
              </w:rPr>
            </w:pPr>
            <w:r>
              <w:rPr>
                <w:sz w:val="21"/>
                <w:szCs w:val="21"/>
              </w:rPr>
              <w:t>C</w:t>
            </w:r>
            <w:r>
              <w:rPr>
                <w:rFonts w:hint="eastAsia"/>
                <w:sz w:val="21"/>
                <w:szCs w:val="21"/>
              </w:rPr>
              <w:t xml:space="preserve">hapter 7: </w:t>
            </w:r>
          </w:p>
          <w:p w:rsidR="000D1CCE" w:rsidRPr="001D0A01" w:rsidRDefault="000D1CCE" w:rsidP="0013605D">
            <w:pPr>
              <w:rPr>
                <w:sz w:val="21"/>
                <w:szCs w:val="21"/>
              </w:rPr>
            </w:pPr>
            <w:r>
              <w:rPr>
                <w:sz w:val="21"/>
                <w:szCs w:val="21"/>
              </w:rPr>
              <w:t>S</w:t>
            </w:r>
            <w:r>
              <w:rPr>
                <w:rFonts w:hint="eastAsia"/>
                <w:sz w:val="21"/>
                <w:szCs w:val="21"/>
              </w:rPr>
              <w:t>ampling Distribution</w:t>
            </w:r>
          </w:p>
          <w:p w:rsidR="000D1CCE" w:rsidRPr="001D0A01" w:rsidRDefault="00FB4F43" w:rsidP="0013605D">
            <w:pPr>
              <w:rPr>
                <w:sz w:val="21"/>
                <w:szCs w:val="21"/>
              </w:rPr>
            </w:pPr>
            <w:r>
              <w:rPr>
                <w:rFonts w:hint="eastAsia"/>
                <w:sz w:val="21"/>
                <w:szCs w:val="21"/>
              </w:rPr>
              <w:t>(</w:t>
            </w:r>
            <w:r w:rsidR="002F1B6C">
              <w:rPr>
                <w:sz w:val="21"/>
                <w:szCs w:val="21"/>
              </w:rPr>
              <w:t>2</w:t>
            </w:r>
            <w:r w:rsidR="000D1CCE">
              <w:rPr>
                <w:rFonts w:hint="eastAsia"/>
                <w:sz w:val="21"/>
                <w:szCs w:val="21"/>
              </w:rPr>
              <w:t xml:space="preserve"> weeks)</w:t>
            </w:r>
          </w:p>
        </w:tc>
        <w:tc>
          <w:tcPr>
            <w:tcW w:w="3516" w:type="dxa"/>
          </w:tcPr>
          <w:p w:rsidR="000D1CCE" w:rsidRPr="0013605D" w:rsidRDefault="000D1CCE" w:rsidP="0013605D">
            <w:pPr>
              <w:rPr>
                <w:sz w:val="21"/>
                <w:szCs w:val="21"/>
              </w:rPr>
            </w:pPr>
            <w:r w:rsidRPr="0013605D">
              <w:rPr>
                <w:rFonts w:hint="eastAsia"/>
                <w:sz w:val="21"/>
                <w:szCs w:val="21"/>
              </w:rPr>
              <w:t>Unit 7.1 Sampling Distribution</w:t>
            </w:r>
          </w:p>
          <w:p w:rsidR="000D1CCE" w:rsidRPr="0013605D" w:rsidRDefault="000D1CCE" w:rsidP="0013605D">
            <w:pPr>
              <w:rPr>
                <w:sz w:val="21"/>
                <w:szCs w:val="21"/>
              </w:rPr>
            </w:pPr>
            <w:r w:rsidRPr="0013605D">
              <w:rPr>
                <w:rFonts w:hint="eastAsia"/>
                <w:sz w:val="21"/>
                <w:szCs w:val="21"/>
              </w:rPr>
              <w:t>7.1.1 Sampling Distribution of Single Population</w:t>
            </w:r>
          </w:p>
          <w:p w:rsidR="000D1CCE" w:rsidRPr="0013605D" w:rsidRDefault="000D1CCE" w:rsidP="0013605D">
            <w:pPr>
              <w:pStyle w:val="ListParagraph"/>
              <w:numPr>
                <w:ilvl w:val="0"/>
                <w:numId w:val="9"/>
              </w:numPr>
              <w:ind w:firstLineChars="0"/>
              <w:rPr>
                <w:sz w:val="21"/>
                <w:szCs w:val="21"/>
              </w:rPr>
            </w:pPr>
            <w:r w:rsidRPr="0013605D">
              <w:rPr>
                <w:sz w:val="21"/>
                <w:szCs w:val="21"/>
              </w:rPr>
              <w:t>S</w:t>
            </w:r>
            <w:r w:rsidRPr="0013605D">
              <w:rPr>
                <w:rFonts w:hint="eastAsia"/>
                <w:sz w:val="21"/>
                <w:szCs w:val="21"/>
              </w:rPr>
              <w:t xml:space="preserve">ampling distribution of sample proportion; </w:t>
            </w:r>
          </w:p>
          <w:p w:rsidR="000D1CCE" w:rsidRPr="0013605D" w:rsidRDefault="000D1CCE" w:rsidP="0013605D">
            <w:pPr>
              <w:pStyle w:val="ListParagraph"/>
              <w:numPr>
                <w:ilvl w:val="0"/>
                <w:numId w:val="9"/>
              </w:numPr>
              <w:ind w:firstLineChars="0"/>
              <w:rPr>
                <w:sz w:val="21"/>
                <w:szCs w:val="21"/>
              </w:rPr>
            </w:pPr>
            <w:r w:rsidRPr="0013605D">
              <w:rPr>
                <w:sz w:val="21"/>
                <w:szCs w:val="21"/>
              </w:rPr>
              <w:t>S</w:t>
            </w:r>
            <w:r w:rsidRPr="0013605D">
              <w:rPr>
                <w:rFonts w:hint="eastAsia"/>
                <w:sz w:val="21"/>
                <w:szCs w:val="21"/>
              </w:rPr>
              <w:t xml:space="preserve">ampling distribution of sample mean; </w:t>
            </w:r>
          </w:p>
          <w:p w:rsidR="000D1CCE" w:rsidRPr="0013605D" w:rsidRDefault="000D1CCE" w:rsidP="0013605D">
            <w:pPr>
              <w:pStyle w:val="ListParagraph"/>
              <w:numPr>
                <w:ilvl w:val="0"/>
                <w:numId w:val="9"/>
              </w:numPr>
              <w:ind w:firstLineChars="0"/>
              <w:rPr>
                <w:sz w:val="21"/>
                <w:szCs w:val="21"/>
              </w:rPr>
            </w:pPr>
            <w:r w:rsidRPr="0013605D">
              <w:rPr>
                <w:sz w:val="21"/>
                <w:szCs w:val="21"/>
              </w:rPr>
              <w:t>C</w:t>
            </w:r>
            <w:r w:rsidRPr="0013605D">
              <w:rPr>
                <w:rFonts w:hint="eastAsia"/>
                <w:sz w:val="21"/>
                <w:szCs w:val="21"/>
              </w:rPr>
              <w:t>entral limit theorem</w:t>
            </w:r>
          </w:p>
          <w:p w:rsidR="000D1CCE" w:rsidRPr="0013605D" w:rsidRDefault="000D1CCE" w:rsidP="0013605D">
            <w:pPr>
              <w:rPr>
                <w:sz w:val="21"/>
                <w:szCs w:val="21"/>
              </w:rPr>
            </w:pPr>
            <w:r w:rsidRPr="0013605D">
              <w:rPr>
                <w:rFonts w:hint="eastAsia"/>
                <w:sz w:val="21"/>
                <w:szCs w:val="21"/>
              </w:rPr>
              <w:t xml:space="preserve">7.1.2 Sampling Distribution of a </w:t>
            </w:r>
          </w:p>
          <w:p w:rsidR="000D1CCE" w:rsidRPr="0013605D" w:rsidRDefault="000D1CCE" w:rsidP="0013605D">
            <w:pPr>
              <w:rPr>
                <w:sz w:val="21"/>
                <w:szCs w:val="21"/>
              </w:rPr>
            </w:pPr>
            <w:r w:rsidRPr="0013605D">
              <w:rPr>
                <w:rFonts w:hint="eastAsia"/>
                <w:sz w:val="21"/>
                <w:szCs w:val="21"/>
              </w:rPr>
              <w:t>Difference of Two Population</w:t>
            </w:r>
          </w:p>
          <w:p w:rsidR="000D1CCE" w:rsidRDefault="000D1CCE" w:rsidP="0013605D">
            <w:pPr>
              <w:pStyle w:val="ListParagraph"/>
              <w:numPr>
                <w:ilvl w:val="0"/>
                <w:numId w:val="9"/>
              </w:numPr>
              <w:ind w:firstLineChars="0"/>
              <w:rPr>
                <w:sz w:val="21"/>
                <w:szCs w:val="21"/>
              </w:rPr>
            </w:pPr>
            <w:r w:rsidRPr="00BF7DC9">
              <w:rPr>
                <w:rFonts w:hint="eastAsia"/>
                <w:sz w:val="21"/>
                <w:szCs w:val="21"/>
              </w:rPr>
              <w:t xml:space="preserve">Sampling distribution of a </w:t>
            </w:r>
          </w:p>
          <w:p w:rsidR="000D1CCE" w:rsidRPr="00BF7DC9" w:rsidRDefault="000D1CCE" w:rsidP="00BF7DC9">
            <w:pPr>
              <w:pStyle w:val="ListParagraph"/>
              <w:ind w:left="420" w:firstLineChars="0" w:firstLine="0"/>
              <w:rPr>
                <w:sz w:val="21"/>
                <w:szCs w:val="21"/>
              </w:rPr>
            </w:pPr>
            <w:r w:rsidRPr="00BF7DC9">
              <w:rPr>
                <w:rFonts w:hint="eastAsia"/>
                <w:sz w:val="21"/>
                <w:szCs w:val="21"/>
              </w:rPr>
              <w:t>difference of two proportions</w:t>
            </w:r>
          </w:p>
          <w:p w:rsidR="000D1CCE" w:rsidRDefault="000D1CCE" w:rsidP="0013605D">
            <w:pPr>
              <w:pStyle w:val="ListParagraph"/>
              <w:numPr>
                <w:ilvl w:val="0"/>
                <w:numId w:val="9"/>
              </w:numPr>
              <w:ind w:firstLineChars="0"/>
              <w:rPr>
                <w:sz w:val="21"/>
                <w:szCs w:val="21"/>
              </w:rPr>
            </w:pPr>
            <w:r w:rsidRPr="00BF7DC9">
              <w:rPr>
                <w:rFonts w:hint="eastAsia"/>
                <w:sz w:val="21"/>
                <w:szCs w:val="21"/>
              </w:rPr>
              <w:t xml:space="preserve">Sampling distribution of a </w:t>
            </w:r>
          </w:p>
          <w:p w:rsidR="000D1CCE" w:rsidRPr="00BF7DC9" w:rsidRDefault="000D1CCE" w:rsidP="00BF7DC9">
            <w:pPr>
              <w:pStyle w:val="ListParagraph"/>
              <w:ind w:left="420" w:firstLineChars="0" w:firstLine="0"/>
              <w:rPr>
                <w:sz w:val="21"/>
                <w:szCs w:val="21"/>
              </w:rPr>
            </w:pPr>
            <w:r w:rsidRPr="00BF7DC9">
              <w:rPr>
                <w:rFonts w:hint="eastAsia"/>
                <w:sz w:val="21"/>
                <w:szCs w:val="21"/>
              </w:rPr>
              <w:t>difference of two sample means</w:t>
            </w:r>
          </w:p>
          <w:p w:rsidR="000D1CCE" w:rsidRPr="0013605D" w:rsidRDefault="000D1CCE" w:rsidP="0013605D">
            <w:pPr>
              <w:rPr>
                <w:sz w:val="21"/>
                <w:szCs w:val="21"/>
              </w:rPr>
            </w:pPr>
            <w:r w:rsidRPr="0013605D">
              <w:rPr>
                <w:rFonts w:hint="eastAsia"/>
                <w:sz w:val="21"/>
                <w:szCs w:val="21"/>
              </w:rPr>
              <w:t>7.1.3 t-Distribution</w:t>
            </w:r>
          </w:p>
          <w:p w:rsidR="000D1CCE" w:rsidRPr="0013605D" w:rsidRDefault="000D1CCE" w:rsidP="0013605D">
            <w:pPr>
              <w:rPr>
                <w:sz w:val="21"/>
                <w:szCs w:val="21"/>
              </w:rPr>
            </w:pPr>
            <w:r w:rsidRPr="0013605D">
              <w:rPr>
                <w:rFonts w:hint="eastAsia"/>
                <w:sz w:val="21"/>
                <w:szCs w:val="21"/>
              </w:rPr>
              <w:t>7.1.4 Chi-square Distribution</w:t>
            </w:r>
          </w:p>
        </w:tc>
        <w:tc>
          <w:tcPr>
            <w:tcW w:w="1572" w:type="dxa"/>
          </w:tcPr>
          <w:p w:rsidR="000D1CCE" w:rsidRDefault="00AA46EC" w:rsidP="0013605D">
            <w:pPr>
              <w:rPr>
                <w:sz w:val="21"/>
                <w:szCs w:val="21"/>
              </w:rPr>
            </w:pPr>
            <w:r>
              <w:rPr>
                <w:sz w:val="21"/>
                <w:szCs w:val="21"/>
              </w:rPr>
              <w:t>P</w:t>
            </w:r>
            <w:r>
              <w:rPr>
                <w:rFonts w:hint="eastAsia"/>
                <w:sz w:val="21"/>
                <w:szCs w:val="21"/>
              </w:rPr>
              <w:t>age 416~428</w:t>
            </w:r>
          </w:p>
          <w:p w:rsidR="00AA46EC" w:rsidRDefault="00AA46EC" w:rsidP="0013605D">
            <w:pPr>
              <w:rPr>
                <w:sz w:val="21"/>
                <w:szCs w:val="21"/>
              </w:rPr>
            </w:pPr>
            <w:r>
              <w:rPr>
                <w:sz w:val="21"/>
                <w:szCs w:val="21"/>
              </w:rPr>
              <w:t>S</w:t>
            </w:r>
            <w:r>
              <w:rPr>
                <w:rFonts w:hint="eastAsia"/>
                <w:sz w:val="21"/>
                <w:szCs w:val="21"/>
              </w:rPr>
              <w:t>ection 7.1</w:t>
            </w:r>
          </w:p>
          <w:p w:rsidR="009A6F78" w:rsidRDefault="009A6F78" w:rsidP="0013605D">
            <w:pPr>
              <w:rPr>
                <w:sz w:val="21"/>
                <w:szCs w:val="21"/>
              </w:rPr>
            </w:pPr>
          </w:p>
          <w:p w:rsidR="00AA46EC" w:rsidRDefault="00AA46EC" w:rsidP="0013605D">
            <w:pPr>
              <w:rPr>
                <w:sz w:val="21"/>
                <w:szCs w:val="21"/>
              </w:rPr>
            </w:pPr>
            <w:r>
              <w:rPr>
                <w:sz w:val="21"/>
                <w:szCs w:val="21"/>
              </w:rPr>
              <w:t>P</w:t>
            </w:r>
            <w:r>
              <w:rPr>
                <w:rFonts w:hint="eastAsia"/>
                <w:sz w:val="21"/>
                <w:szCs w:val="21"/>
              </w:rPr>
              <w:t>age 432~439</w:t>
            </w:r>
          </w:p>
          <w:p w:rsidR="00AA46EC" w:rsidRDefault="00AA46EC" w:rsidP="0013605D">
            <w:pPr>
              <w:rPr>
                <w:sz w:val="21"/>
                <w:szCs w:val="21"/>
              </w:rPr>
            </w:pPr>
            <w:r>
              <w:rPr>
                <w:sz w:val="21"/>
                <w:szCs w:val="21"/>
              </w:rPr>
              <w:t>S</w:t>
            </w:r>
            <w:r>
              <w:rPr>
                <w:rFonts w:hint="eastAsia"/>
                <w:sz w:val="21"/>
                <w:szCs w:val="21"/>
              </w:rPr>
              <w:t>ection 7.2</w:t>
            </w:r>
          </w:p>
          <w:p w:rsidR="00AA46EC" w:rsidRDefault="00AA46EC" w:rsidP="0013605D">
            <w:pPr>
              <w:rPr>
                <w:sz w:val="21"/>
                <w:szCs w:val="21"/>
              </w:rPr>
            </w:pPr>
          </w:p>
          <w:p w:rsidR="00AA46EC" w:rsidRDefault="00AA46EC" w:rsidP="0013605D">
            <w:pPr>
              <w:rPr>
                <w:sz w:val="21"/>
                <w:szCs w:val="21"/>
              </w:rPr>
            </w:pPr>
            <w:r>
              <w:rPr>
                <w:sz w:val="21"/>
                <w:szCs w:val="21"/>
              </w:rPr>
              <w:t>P</w:t>
            </w:r>
            <w:r>
              <w:rPr>
                <w:rFonts w:hint="eastAsia"/>
                <w:sz w:val="21"/>
                <w:szCs w:val="21"/>
              </w:rPr>
              <w:t>age 442~454</w:t>
            </w:r>
          </w:p>
          <w:p w:rsidR="00AA46EC" w:rsidRDefault="00AA46EC" w:rsidP="0013605D">
            <w:pPr>
              <w:rPr>
                <w:sz w:val="21"/>
                <w:szCs w:val="21"/>
              </w:rPr>
            </w:pPr>
            <w:r>
              <w:rPr>
                <w:sz w:val="21"/>
                <w:szCs w:val="21"/>
              </w:rPr>
              <w:t>S</w:t>
            </w:r>
            <w:r>
              <w:rPr>
                <w:rFonts w:hint="eastAsia"/>
                <w:sz w:val="21"/>
                <w:szCs w:val="21"/>
              </w:rPr>
              <w:t>ection 7.3</w:t>
            </w:r>
          </w:p>
          <w:p w:rsidR="00AA46EC" w:rsidRDefault="00AA46EC" w:rsidP="0013605D">
            <w:pPr>
              <w:rPr>
                <w:sz w:val="21"/>
                <w:szCs w:val="21"/>
              </w:rPr>
            </w:pPr>
          </w:p>
          <w:p w:rsidR="00AA46EC" w:rsidRDefault="009A6F78" w:rsidP="0013605D">
            <w:pPr>
              <w:rPr>
                <w:sz w:val="21"/>
                <w:szCs w:val="21"/>
              </w:rPr>
            </w:pPr>
            <w:r>
              <w:rPr>
                <w:sz w:val="21"/>
                <w:szCs w:val="21"/>
              </w:rPr>
              <w:t>P</w:t>
            </w:r>
            <w:r>
              <w:rPr>
                <w:rFonts w:hint="eastAsia"/>
                <w:sz w:val="21"/>
                <w:szCs w:val="21"/>
              </w:rPr>
              <w:t>age 604~608</w:t>
            </w:r>
          </w:p>
          <w:p w:rsidR="009A6F78" w:rsidRDefault="009A6F78" w:rsidP="0013605D">
            <w:pPr>
              <w:rPr>
                <w:sz w:val="21"/>
                <w:szCs w:val="21"/>
              </w:rPr>
            </w:pPr>
            <w:r>
              <w:rPr>
                <w:sz w:val="21"/>
                <w:szCs w:val="21"/>
              </w:rPr>
              <w:t>S</w:t>
            </w:r>
            <w:r>
              <w:rPr>
                <w:rFonts w:hint="eastAsia"/>
                <w:sz w:val="21"/>
                <w:szCs w:val="21"/>
              </w:rPr>
              <w:t>ection 10.1</w:t>
            </w:r>
          </w:p>
          <w:p w:rsidR="009A6F78" w:rsidRDefault="009A6F78" w:rsidP="0013605D">
            <w:pPr>
              <w:rPr>
                <w:sz w:val="21"/>
                <w:szCs w:val="21"/>
              </w:rPr>
            </w:pPr>
          </w:p>
          <w:p w:rsidR="009A6F78" w:rsidRDefault="009A6F78" w:rsidP="0013605D">
            <w:pPr>
              <w:rPr>
                <w:sz w:val="21"/>
                <w:szCs w:val="21"/>
              </w:rPr>
            </w:pPr>
            <w:r>
              <w:rPr>
                <w:sz w:val="21"/>
                <w:szCs w:val="21"/>
              </w:rPr>
              <w:t>P</w:t>
            </w:r>
            <w:r>
              <w:rPr>
                <w:rFonts w:hint="eastAsia"/>
                <w:sz w:val="21"/>
                <w:szCs w:val="21"/>
              </w:rPr>
              <w:t>age 628~632</w:t>
            </w:r>
          </w:p>
          <w:p w:rsidR="009A6F78" w:rsidRDefault="009A6F78" w:rsidP="0013605D">
            <w:pPr>
              <w:rPr>
                <w:sz w:val="21"/>
                <w:szCs w:val="21"/>
              </w:rPr>
            </w:pPr>
            <w:r>
              <w:rPr>
                <w:sz w:val="21"/>
                <w:szCs w:val="21"/>
              </w:rPr>
              <w:t>S</w:t>
            </w:r>
            <w:r>
              <w:rPr>
                <w:rFonts w:hint="eastAsia"/>
                <w:sz w:val="21"/>
                <w:szCs w:val="21"/>
              </w:rPr>
              <w:t>ection 10.2</w:t>
            </w:r>
          </w:p>
          <w:p w:rsidR="009A6F78" w:rsidRDefault="009A6F78" w:rsidP="0013605D">
            <w:pPr>
              <w:rPr>
                <w:sz w:val="21"/>
                <w:szCs w:val="21"/>
              </w:rPr>
            </w:pPr>
          </w:p>
          <w:p w:rsidR="009A6F78" w:rsidRDefault="00141259" w:rsidP="0013605D">
            <w:pPr>
              <w:rPr>
                <w:sz w:val="21"/>
                <w:szCs w:val="21"/>
              </w:rPr>
            </w:pPr>
            <w:r>
              <w:rPr>
                <w:sz w:val="21"/>
                <w:szCs w:val="21"/>
              </w:rPr>
              <w:t>P</w:t>
            </w:r>
            <w:r>
              <w:rPr>
                <w:rFonts w:hint="eastAsia"/>
                <w:sz w:val="21"/>
                <w:szCs w:val="21"/>
              </w:rPr>
              <w:t>age 505~506</w:t>
            </w:r>
          </w:p>
          <w:p w:rsidR="00141259" w:rsidRDefault="00141259" w:rsidP="0013605D">
            <w:pPr>
              <w:rPr>
                <w:sz w:val="21"/>
                <w:szCs w:val="21"/>
              </w:rPr>
            </w:pPr>
            <w:r>
              <w:rPr>
                <w:sz w:val="21"/>
                <w:szCs w:val="21"/>
              </w:rPr>
              <w:t>S</w:t>
            </w:r>
            <w:r>
              <w:rPr>
                <w:rFonts w:hint="eastAsia"/>
                <w:sz w:val="21"/>
                <w:szCs w:val="21"/>
              </w:rPr>
              <w:t>ection 8.3</w:t>
            </w:r>
          </w:p>
          <w:p w:rsidR="00141259" w:rsidRDefault="00141259" w:rsidP="0013605D">
            <w:pPr>
              <w:rPr>
                <w:sz w:val="21"/>
                <w:szCs w:val="21"/>
              </w:rPr>
            </w:pPr>
            <w:r>
              <w:rPr>
                <w:rFonts w:hint="eastAsia"/>
                <w:sz w:val="21"/>
                <w:szCs w:val="21"/>
              </w:rPr>
              <w:t>(t-distribution)</w:t>
            </w:r>
          </w:p>
          <w:p w:rsidR="00141259" w:rsidRDefault="00141259" w:rsidP="0013605D">
            <w:pPr>
              <w:rPr>
                <w:sz w:val="21"/>
                <w:szCs w:val="21"/>
              </w:rPr>
            </w:pPr>
          </w:p>
          <w:p w:rsidR="00141259" w:rsidRDefault="00141259" w:rsidP="0013605D">
            <w:pPr>
              <w:rPr>
                <w:sz w:val="21"/>
                <w:szCs w:val="21"/>
              </w:rPr>
            </w:pPr>
            <w:r>
              <w:rPr>
                <w:sz w:val="21"/>
                <w:szCs w:val="21"/>
              </w:rPr>
              <w:t>P</w:t>
            </w:r>
            <w:r>
              <w:rPr>
                <w:rFonts w:hint="eastAsia"/>
                <w:sz w:val="21"/>
                <w:szCs w:val="21"/>
              </w:rPr>
              <w:t>age 682</w:t>
            </w:r>
          </w:p>
          <w:p w:rsidR="00141259" w:rsidRDefault="00141259" w:rsidP="0013605D">
            <w:pPr>
              <w:rPr>
                <w:sz w:val="21"/>
                <w:szCs w:val="21"/>
              </w:rPr>
            </w:pPr>
            <w:r>
              <w:rPr>
                <w:sz w:val="21"/>
                <w:szCs w:val="21"/>
              </w:rPr>
              <w:t>S</w:t>
            </w:r>
            <w:r>
              <w:rPr>
                <w:rFonts w:hint="eastAsia"/>
                <w:sz w:val="21"/>
                <w:szCs w:val="21"/>
              </w:rPr>
              <w:t>ection 11.1</w:t>
            </w:r>
          </w:p>
          <w:p w:rsidR="00141259" w:rsidRPr="0013605D" w:rsidRDefault="00141259" w:rsidP="0013605D">
            <w:pPr>
              <w:rPr>
                <w:sz w:val="21"/>
                <w:szCs w:val="21"/>
              </w:rPr>
            </w:pPr>
            <w:r>
              <w:rPr>
                <w:rFonts w:hint="eastAsia"/>
                <w:sz w:val="21"/>
                <w:szCs w:val="21"/>
              </w:rPr>
              <w:t>(Chi-square Distributions)</w:t>
            </w:r>
          </w:p>
        </w:tc>
        <w:tc>
          <w:tcPr>
            <w:tcW w:w="1572" w:type="dxa"/>
          </w:tcPr>
          <w:p w:rsidR="000D1CCE" w:rsidRDefault="000D1CCE" w:rsidP="0013605D">
            <w:pPr>
              <w:rPr>
                <w:sz w:val="21"/>
                <w:szCs w:val="21"/>
              </w:rPr>
            </w:pPr>
            <w:r>
              <w:rPr>
                <w:rFonts w:hint="eastAsia"/>
                <w:sz w:val="21"/>
                <w:szCs w:val="21"/>
              </w:rPr>
              <w:t>Exercise:</w:t>
            </w:r>
          </w:p>
          <w:p w:rsidR="000D1CCE" w:rsidRDefault="000D1CCE" w:rsidP="00BD5709">
            <w:pPr>
              <w:rPr>
                <w:sz w:val="21"/>
                <w:szCs w:val="21"/>
              </w:rPr>
            </w:pPr>
            <w:r>
              <w:rPr>
                <w:rFonts w:hint="eastAsia"/>
                <w:sz w:val="21"/>
                <w:szCs w:val="21"/>
              </w:rPr>
              <w:t>P304/1, 2, 3, 5, 7, 8, 10, 12, 13, 14, 15</w:t>
            </w:r>
          </w:p>
          <w:p w:rsidR="000D1CCE" w:rsidRDefault="000D1CCE" w:rsidP="00BD5709">
            <w:pPr>
              <w:rPr>
                <w:sz w:val="21"/>
                <w:szCs w:val="21"/>
              </w:rPr>
            </w:pPr>
          </w:p>
          <w:p w:rsidR="000D1CCE" w:rsidRDefault="000D1CCE" w:rsidP="00BD5709">
            <w:pPr>
              <w:rPr>
                <w:sz w:val="21"/>
                <w:szCs w:val="21"/>
              </w:rPr>
            </w:pPr>
            <w:r>
              <w:rPr>
                <w:rFonts w:hint="eastAsia"/>
                <w:sz w:val="21"/>
                <w:szCs w:val="21"/>
              </w:rPr>
              <w:t>Homework:</w:t>
            </w:r>
          </w:p>
          <w:p w:rsidR="000D1CCE" w:rsidRDefault="000D1CCE" w:rsidP="00BD5709">
            <w:pPr>
              <w:rPr>
                <w:sz w:val="21"/>
                <w:szCs w:val="21"/>
              </w:rPr>
            </w:pPr>
            <w:r>
              <w:rPr>
                <w:rFonts w:hint="eastAsia"/>
                <w:sz w:val="21"/>
                <w:szCs w:val="21"/>
              </w:rPr>
              <w:t xml:space="preserve">Question 245, </w:t>
            </w:r>
          </w:p>
          <w:p w:rsidR="000D1CCE" w:rsidRDefault="000D1CCE" w:rsidP="00BD5709">
            <w:pPr>
              <w:rPr>
                <w:sz w:val="21"/>
                <w:szCs w:val="21"/>
              </w:rPr>
            </w:pPr>
            <w:r>
              <w:rPr>
                <w:rFonts w:hint="eastAsia"/>
                <w:sz w:val="21"/>
                <w:szCs w:val="21"/>
              </w:rPr>
              <w:t xml:space="preserve">255~259, 270, </w:t>
            </w:r>
          </w:p>
          <w:p w:rsidR="000D1CCE" w:rsidRPr="001D0A01" w:rsidRDefault="000D1CCE" w:rsidP="00BD5709">
            <w:pPr>
              <w:rPr>
                <w:sz w:val="21"/>
                <w:szCs w:val="21"/>
              </w:rPr>
            </w:pPr>
            <w:r>
              <w:rPr>
                <w:rFonts w:hint="eastAsia"/>
                <w:sz w:val="21"/>
                <w:szCs w:val="21"/>
              </w:rPr>
              <w:t>276/(a)(b), 278/(a)(b), 280/(a)</w:t>
            </w:r>
          </w:p>
        </w:tc>
      </w:tr>
      <w:tr w:rsidR="000D1CCE" w:rsidTr="0013605D">
        <w:tc>
          <w:tcPr>
            <w:tcW w:w="1668" w:type="dxa"/>
          </w:tcPr>
          <w:p w:rsidR="000D1CCE" w:rsidRPr="00947476" w:rsidRDefault="000D1CCE" w:rsidP="00516DE5">
            <w:pPr>
              <w:rPr>
                <w:b/>
                <w:sz w:val="21"/>
                <w:szCs w:val="21"/>
              </w:rPr>
            </w:pPr>
            <w:r w:rsidRPr="00947476">
              <w:rPr>
                <w:rFonts w:hint="eastAsia"/>
                <w:b/>
                <w:sz w:val="21"/>
                <w:szCs w:val="21"/>
              </w:rPr>
              <w:t xml:space="preserve">Topic </w:t>
            </w:r>
            <w:r>
              <w:rPr>
                <w:rFonts w:hint="eastAsia"/>
                <w:b/>
                <w:sz w:val="21"/>
                <w:szCs w:val="21"/>
              </w:rPr>
              <w:t>Four</w:t>
            </w:r>
            <w:r w:rsidRPr="00947476">
              <w:rPr>
                <w:rFonts w:hint="eastAsia"/>
                <w:b/>
                <w:sz w:val="21"/>
                <w:szCs w:val="21"/>
              </w:rPr>
              <w:t xml:space="preserve">: </w:t>
            </w:r>
          </w:p>
          <w:p w:rsidR="000D1CCE" w:rsidRPr="00947476" w:rsidRDefault="000D1CCE" w:rsidP="00516DE5">
            <w:pPr>
              <w:rPr>
                <w:b/>
                <w:sz w:val="21"/>
                <w:szCs w:val="21"/>
              </w:rPr>
            </w:pPr>
            <w:r>
              <w:rPr>
                <w:rFonts w:hint="eastAsia"/>
                <w:b/>
                <w:sz w:val="21"/>
                <w:szCs w:val="21"/>
              </w:rPr>
              <w:t xml:space="preserve">Statistical Inference </w:t>
            </w:r>
          </w:p>
          <w:p w:rsidR="000D1CCE" w:rsidRPr="00947476" w:rsidRDefault="000D1CCE" w:rsidP="00516DE5">
            <w:pPr>
              <w:rPr>
                <w:sz w:val="21"/>
                <w:szCs w:val="21"/>
              </w:rPr>
            </w:pPr>
          </w:p>
          <w:p w:rsidR="000D1CCE" w:rsidRPr="00947476" w:rsidRDefault="000D1CCE" w:rsidP="00516DE5">
            <w:pPr>
              <w:rPr>
                <w:sz w:val="21"/>
                <w:szCs w:val="21"/>
              </w:rPr>
            </w:pPr>
            <w:r w:rsidRPr="00947476">
              <w:rPr>
                <w:rFonts w:hint="eastAsia"/>
                <w:sz w:val="21"/>
                <w:szCs w:val="21"/>
              </w:rPr>
              <w:t>Chapter</w:t>
            </w:r>
            <w:r>
              <w:rPr>
                <w:rFonts w:hint="eastAsia"/>
                <w:sz w:val="21"/>
                <w:szCs w:val="21"/>
              </w:rPr>
              <w:t xml:space="preserve"> 8</w:t>
            </w:r>
            <w:r w:rsidRPr="00947476">
              <w:rPr>
                <w:rFonts w:hint="eastAsia"/>
                <w:sz w:val="21"/>
                <w:szCs w:val="21"/>
              </w:rPr>
              <w:t>:</w:t>
            </w:r>
          </w:p>
          <w:p w:rsidR="000D1CCE" w:rsidRDefault="000D1CCE" w:rsidP="00516DE5">
            <w:pPr>
              <w:rPr>
                <w:sz w:val="21"/>
                <w:szCs w:val="21"/>
              </w:rPr>
            </w:pPr>
            <w:r>
              <w:rPr>
                <w:sz w:val="21"/>
                <w:szCs w:val="21"/>
              </w:rPr>
              <w:t>C</w:t>
            </w:r>
            <w:r>
              <w:rPr>
                <w:rFonts w:hint="eastAsia"/>
                <w:sz w:val="21"/>
                <w:szCs w:val="21"/>
              </w:rPr>
              <w:t xml:space="preserve">onfidence Interval </w:t>
            </w:r>
          </w:p>
          <w:p w:rsidR="000D1CCE" w:rsidRDefault="00FB4F43" w:rsidP="00516DE5">
            <w:r>
              <w:rPr>
                <w:rFonts w:hint="eastAsia"/>
                <w:sz w:val="21"/>
                <w:szCs w:val="21"/>
              </w:rPr>
              <w:t>(</w:t>
            </w:r>
            <w:r w:rsidR="002F1B6C">
              <w:rPr>
                <w:sz w:val="21"/>
                <w:szCs w:val="21"/>
              </w:rPr>
              <w:t>3</w:t>
            </w:r>
            <w:r w:rsidR="000D1CCE">
              <w:rPr>
                <w:rFonts w:hint="eastAsia"/>
                <w:sz w:val="21"/>
                <w:szCs w:val="21"/>
              </w:rPr>
              <w:t>weeks)</w:t>
            </w:r>
          </w:p>
        </w:tc>
        <w:tc>
          <w:tcPr>
            <w:tcW w:w="3516" w:type="dxa"/>
          </w:tcPr>
          <w:p w:rsidR="000D1CCE" w:rsidRDefault="000D1CCE" w:rsidP="00516DE5">
            <w:pPr>
              <w:rPr>
                <w:sz w:val="21"/>
                <w:szCs w:val="21"/>
              </w:rPr>
            </w:pPr>
            <w:r w:rsidRPr="00B4225C">
              <w:rPr>
                <w:rFonts w:hint="eastAsia"/>
                <w:sz w:val="21"/>
                <w:szCs w:val="21"/>
              </w:rPr>
              <w:t xml:space="preserve">Unit </w:t>
            </w:r>
            <w:r>
              <w:rPr>
                <w:rFonts w:hint="eastAsia"/>
                <w:sz w:val="21"/>
                <w:szCs w:val="21"/>
              </w:rPr>
              <w:t>8</w:t>
            </w:r>
            <w:r w:rsidRPr="00B4225C">
              <w:rPr>
                <w:rFonts w:hint="eastAsia"/>
                <w:sz w:val="21"/>
                <w:szCs w:val="21"/>
              </w:rPr>
              <w:t xml:space="preserve">.1 </w:t>
            </w:r>
            <w:r>
              <w:rPr>
                <w:rFonts w:hint="eastAsia"/>
                <w:sz w:val="21"/>
                <w:szCs w:val="21"/>
              </w:rPr>
              <w:t>Confidence Interval</w:t>
            </w:r>
          </w:p>
          <w:p w:rsidR="000D1CCE" w:rsidRDefault="000D1CCE" w:rsidP="00516DE5">
            <w:pPr>
              <w:rPr>
                <w:sz w:val="21"/>
                <w:szCs w:val="21"/>
              </w:rPr>
            </w:pPr>
            <w:r>
              <w:rPr>
                <w:rFonts w:hint="eastAsia"/>
                <w:sz w:val="21"/>
                <w:szCs w:val="21"/>
              </w:rPr>
              <w:t>Preface: Statistical Inference</w:t>
            </w:r>
          </w:p>
          <w:p w:rsidR="000D1CCE" w:rsidRPr="00B4225C" w:rsidRDefault="000D1CCE" w:rsidP="00516DE5">
            <w:pPr>
              <w:rPr>
                <w:sz w:val="21"/>
                <w:szCs w:val="21"/>
              </w:rPr>
            </w:pPr>
            <w:r>
              <w:rPr>
                <w:rFonts w:hint="eastAsia"/>
                <w:sz w:val="21"/>
                <w:szCs w:val="21"/>
              </w:rPr>
              <w:t>8</w:t>
            </w:r>
            <w:r w:rsidRPr="00B4225C">
              <w:rPr>
                <w:rFonts w:hint="eastAsia"/>
                <w:sz w:val="21"/>
                <w:szCs w:val="21"/>
              </w:rPr>
              <w:t xml:space="preserve">.1.1 </w:t>
            </w:r>
            <w:r>
              <w:rPr>
                <w:rFonts w:hint="eastAsia"/>
                <w:sz w:val="21"/>
                <w:szCs w:val="21"/>
              </w:rPr>
              <w:t>Concept of Confidence Interval</w:t>
            </w:r>
          </w:p>
          <w:p w:rsidR="000D1CCE" w:rsidRDefault="000D1CCE" w:rsidP="00516DE5">
            <w:pPr>
              <w:pStyle w:val="ListParagraph"/>
              <w:numPr>
                <w:ilvl w:val="0"/>
                <w:numId w:val="9"/>
              </w:numPr>
              <w:ind w:firstLineChars="0"/>
              <w:rPr>
                <w:sz w:val="21"/>
                <w:szCs w:val="21"/>
              </w:rPr>
            </w:pPr>
            <w:r>
              <w:rPr>
                <w:sz w:val="21"/>
                <w:szCs w:val="21"/>
              </w:rPr>
              <w:t>E</w:t>
            </w:r>
            <w:r>
              <w:rPr>
                <w:rFonts w:hint="eastAsia"/>
                <w:sz w:val="21"/>
                <w:szCs w:val="21"/>
              </w:rPr>
              <w:t xml:space="preserve">stimation; statistic; confidence level; margin of error; </w:t>
            </w:r>
          </w:p>
          <w:p w:rsidR="000D1CCE" w:rsidRDefault="000D1CCE" w:rsidP="00516DE5">
            <w:pPr>
              <w:pStyle w:val="ListParagraph"/>
              <w:numPr>
                <w:ilvl w:val="0"/>
                <w:numId w:val="9"/>
              </w:numPr>
              <w:ind w:firstLineChars="0"/>
              <w:rPr>
                <w:sz w:val="21"/>
                <w:szCs w:val="21"/>
              </w:rPr>
            </w:pPr>
            <w:r>
              <w:rPr>
                <w:sz w:val="21"/>
                <w:szCs w:val="21"/>
              </w:rPr>
              <w:t>C</w:t>
            </w:r>
            <w:r>
              <w:rPr>
                <w:rFonts w:hint="eastAsia"/>
                <w:sz w:val="21"/>
                <w:szCs w:val="21"/>
              </w:rPr>
              <w:t xml:space="preserve">onstruct a confidence interval; </w:t>
            </w:r>
          </w:p>
          <w:p w:rsidR="000D1CCE" w:rsidRPr="00ED1D52" w:rsidRDefault="000D1CCE" w:rsidP="00516DE5">
            <w:pPr>
              <w:pStyle w:val="ListParagraph"/>
              <w:numPr>
                <w:ilvl w:val="0"/>
                <w:numId w:val="9"/>
              </w:numPr>
              <w:ind w:firstLineChars="0"/>
              <w:rPr>
                <w:sz w:val="21"/>
                <w:szCs w:val="21"/>
              </w:rPr>
            </w:pPr>
            <w:r>
              <w:rPr>
                <w:sz w:val="21"/>
                <w:szCs w:val="21"/>
              </w:rPr>
              <w:t>I</w:t>
            </w:r>
            <w:r>
              <w:rPr>
                <w:rFonts w:hint="eastAsia"/>
                <w:sz w:val="21"/>
                <w:szCs w:val="21"/>
              </w:rPr>
              <w:t>nterpret a confidence interval</w:t>
            </w:r>
            <w:r w:rsidRPr="00ED1D52">
              <w:rPr>
                <w:rFonts w:hint="eastAsia"/>
                <w:sz w:val="21"/>
                <w:szCs w:val="21"/>
              </w:rPr>
              <w:t xml:space="preserve">; </w:t>
            </w:r>
          </w:p>
          <w:p w:rsidR="000D1CCE" w:rsidRDefault="000D1CCE" w:rsidP="00516DE5">
            <w:pPr>
              <w:rPr>
                <w:sz w:val="21"/>
                <w:szCs w:val="21"/>
              </w:rPr>
            </w:pPr>
            <w:r>
              <w:rPr>
                <w:rFonts w:hint="eastAsia"/>
                <w:sz w:val="21"/>
                <w:szCs w:val="21"/>
              </w:rPr>
              <w:t>8</w:t>
            </w:r>
            <w:r w:rsidRPr="00B4225C">
              <w:rPr>
                <w:rFonts w:hint="eastAsia"/>
                <w:sz w:val="21"/>
                <w:szCs w:val="21"/>
              </w:rPr>
              <w:t xml:space="preserve">.1.2 </w:t>
            </w:r>
            <w:r>
              <w:rPr>
                <w:rFonts w:hint="eastAsia"/>
                <w:sz w:val="21"/>
                <w:szCs w:val="21"/>
              </w:rPr>
              <w:t>Confidence Interval for means and proportions</w:t>
            </w:r>
          </w:p>
          <w:p w:rsidR="000D1CCE" w:rsidRDefault="000D1CCE" w:rsidP="006B53B8">
            <w:pPr>
              <w:pStyle w:val="ListParagraph"/>
              <w:numPr>
                <w:ilvl w:val="0"/>
                <w:numId w:val="9"/>
              </w:numPr>
              <w:ind w:firstLineChars="0"/>
              <w:rPr>
                <w:sz w:val="21"/>
                <w:szCs w:val="21"/>
              </w:rPr>
            </w:pPr>
            <w:r>
              <w:rPr>
                <w:rFonts w:hint="eastAsia"/>
                <w:sz w:val="21"/>
                <w:szCs w:val="21"/>
              </w:rPr>
              <w:lastRenderedPageBreak/>
              <w:t xml:space="preserve">CI for One large-sample </w:t>
            </w:r>
          </w:p>
          <w:p w:rsidR="000D1CCE" w:rsidRDefault="000D1CCE" w:rsidP="00BF7DC9">
            <w:pPr>
              <w:pStyle w:val="ListParagraph"/>
              <w:ind w:left="420" w:firstLineChars="0" w:firstLine="0"/>
              <w:rPr>
                <w:sz w:val="21"/>
                <w:szCs w:val="21"/>
              </w:rPr>
            </w:pPr>
            <w:r>
              <w:rPr>
                <w:sz w:val="21"/>
                <w:szCs w:val="21"/>
              </w:rPr>
              <w:t>proportion</w:t>
            </w:r>
            <w:r>
              <w:rPr>
                <w:rFonts w:hint="eastAsia"/>
                <w:sz w:val="21"/>
                <w:szCs w:val="21"/>
              </w:rPr>
              <w:t>;</w:t>
            </w:r>
          </w:p>
          <w:p w:rsidR="000D1CCE" w:rsidRDefault="000D1CCE" w:rsidP="006B53B8">
            <w:pPr>
              <w:pStyle w:val="ListParagraph"/>
              <w:numPr>
                <w:ilvl w:val="0"/>
                <w:numId w:val="9"/>
              </w:numPr>
              <w:ind w:firstLineChars="0"/>
              <w:rPr>
                <w:sz w:val="21"/>
                <w:szCs w:val="21"/>
              </w:rPr>
            </w:pPr>
            <w:r>
              <w:rPr>
                <w:rFonts w:hint="eastAsia"/>
                <w:sz w:val="21"/>
                <w:szCs w:val="21"/>
              </w:rPr>
              <w:t xml:space="preserve">CI for Two large-sample </w:t>
            </w:r>
          </w:p>
          <w:p w:rsidR="000D1CCE" w:rsidRDefault="000D1CCE" w:rsidP="00BF7DC9">
            <w:pPr>
              <w:pStyle w:val="ListParagraph"/>
              <w:ind w:left="420" w:firstLineChars="0" w:firstLine="0"/>
              <w:rPr>
                <w:sz w:val="21"/>
                <w:szCs w:val="21"/>
              </w:rPr>
            </w:pPr>
            <w:r>
              <w:rPr>
                <w:rFonts w:hint="eastAsia"/>
                <w:sz w:val="21"/>
                <w:szCs w:val="21"/>
              </w:rPr>
              <w:t>proportions;</w:t>
            </w:r>
          </w:p>
          <w:p w:rsidR="000D1CCE" w:rsidRDefault="000D1CCE" w:rsidP="006B53B8">
            <w:pPr>
              <w:pStyle w:val="ListParagraph"/>
              <w:numPr>
                <w:ilvl w:val="0"/>
                <w:numId w:val="9"/>
              </w:numPr>
              <w:ind w:firstLineChars="0"/>
              <w:rPr>
                <w:sz w:val="21"/>
                <w:szCs w:val="21"/>
              </w:rPr>
            </w:pPr>
            <w:r>
              <w:rPr>
                <w:rFonts w:hint="eastAsia"/>
                <w:sz w:val="21"/>
                <w:szCs w:val="21"/>
              </w:rPr>
              <w:t>CI for One-sample mean (</w:t>
            </w:r>
            <w:r>
              <w:rPr>
                <w:rFonts w:hint="eastAsia"/>
                <w:sz w:val="21"/>
                <w:szCs w:val="21"/>
              </w:rPr>
              <w:sym w:font="Symbol" w:char="F073"/>
            </w:r>
            <w:r>
              <w:rPr>
                <w:rFonts w:hint="eastAsia"/>
                <w:sz w:val="21"/>
                <w:szCs w:val="21"/>
              </w:rPr>
              <w:t xml:space="preserve"> is known);</w:t>
            </w:r>
          </w:p>
          <w:p w:rsidR="000D1CCE" w:rsidRDefault="000D1CCE" w:rsidP="006B53B8">
            <w:pPr>
              <w:pStyle w:val="ListParagraph"/>
              <w:numPr>
                <w:ilvl w:val="0"/>
                <w:numId w:val="9"/>
              </w:numPr>
              <w:ind w:firstLineChars="0"/>
              <w:rPr>
                <w:sz w:val="21"/>
                <w:szCs w:val="21"/>
              </w:rPr>
            </w:pPr>
            <w:r>
              <w:rPr>
                <w:rFonts w:hint="eastAsia"/>
                <w:sz w:val="21"/>
                <w:szCs w:val="21"/>
              </w:rPr>
              <w:t>CI for One-sample mean (</w:t>
            </w:r>
            <w:r>
              <w:rPr>
                <w:rFonts w:hint="eastAsia"/>
                <w:sz w:val="21"/>
                <w:szCs w:val="21"/>
              </w:rPr>
              <w:sym w:font="Symbol" w:char="F073"/>
            </w:r>
            <w:r>
              <w:rPr>
                <w:rFonts w:hint="eastAsia"/>
                <w:sz w:val="21"/>
                <w:szCs w:val="21"/>
              </w:rPr>
              <w:t xml:space="preserve"> is unknown);</w:t>
            </w:r>
          </w:p>
          <w:p w:rsidR="000D1CCE" w:rsidRDefault="000D1CCE" w:rsidP="006B53B8">
            <w:pPr>
              <w:pStyle w:val="ListParagraph"/>
              <w:numPr>
                <w:ilvl w:val="0"/>
                <w:numId w:val="9"/>
              </w:numPr>
              <w:ind w:firstLineChars="0"/>
              <w:rPr>
                <w:sz w:val="21"/>
                <w:szCs w:val="21"/>
              </w:rPr>
            </w:pPr>
            <w:r>
              <w:rPr>
                <w:rFonts w:hint="eastAsia"/>
                <w:sz w:val="21"/>
                <w:szCs w:val="21"/>
              </w:rPr>
              <w:t>CI for Two-sample means (</w:t>
            </w:r>
            <w:r>
              <w:rPr>
                <w:rFonts w:hint="eastAsia"/>
                <w:sz w:val="21"/>
                <w:szCs w:val="21"/>
              </w:rPr>
              <w:sym w:font="Symbol" w:char="F073"/>
            </w:r>
            <w:r>
              <w:rPr>
                <w:rFonts w:hint="eastAsia"/>
                <w:sz w:val="21"/>
                <w:szCs w:val="21"/>
              </w:rPr>
              <w:t xml:space="preserve">1, </w:t>
            </w:r>
            <w:r>
              <w:rPr>
                <w:rFonts w:hint="eastAsia"/>
                <w:sz w:val="21"/>
                <w:szCs w:val="21"/>
              </w:rPr>
              <w:sym w:font="Symbol" w:char="F073"/>
            </w:r>
            <w:r>
              <w:rPr>
                <w:rFonts w:hint="eastAsia"/>
                <w:sz w:val="21"/>
                <w:szCs w:val="21"/>
              </w:rPr>
              <w:t>2 are known);</w:t>
            </w:r>
          </w:p>
          <w:p w:rsidR="000D1CCE" w:rsidRDefault="000D1CCE" w:rsidP="006B53B8">
            <w:pPr>
              <w:pStyle w:val="ListParagraph"/>
              <w:numPr>
                <w:ilvl w:val="0"/>
                <w:numId w:val="9"/>
              </w:numPr>
              <w:ind w:firstLineChars="0"/>
              <w:rPr>
                <w:sz w:val="21"/>
                <w:szCs w:val="21"/>
              </w:rPr>
            </w:pPr>
            <w:r>
              <w:rPr>
                <w:rFonts w:hint="eastAsia"/>
                <w:sz w:val="21"/>
                <w:szCs w:val="21"/>
              </w:rPr>
              <w:t xml:space="preserve">CI for </w:t>
            </w:r>
            <w:r>
              <w:rPr>
                <w:sz w:val="21"/>
                <w:szCs w:val="21"/>
              </w:rPr>
              <w:t>T</w:t>
            </w:r>
            <w:r>
              <w:rPr>
                <w:rFonts w:hint="eastAsia"/>
                <w:sz w:val="21"/>
                <w:szCs w:val="21"/>
              </w:rPr>
              <w:t>wo-sample means (</w:t>
            </w:r>
            <w:r>
              <w:rPr>
                <w:rFonts w:hint="eastAsia"/>
                <w:sz w:val="21"/>
                <w:szCs w:val="21"/>
              </w:rPr>
              <w:sym w:font="Symbol" w:char="F073"/>
            </w:r>
            <w:r>
              <w:rPr>
                <w:rFonts w:hint="eastAsia"/>
                <w:sz w:val="21"/>
                <w:szCs w:val="21"/>
              </w:rPr>
              <w:t xml:space="preserve">1, </w:t>
            </w:r>
            <w:r>
              <w:rPr>
                <w:rFonts w:hint="eastAsia"/>
                <w:sz w:val="21"/>
                <w:szCs w:val="21"/>
              </w:rPr>
              <w:sym w:font="Symbol" w:char="F073"/>
            </w:r>
            <w:r>
              <w:rPr>
                <w:rFonts w:hint="eastAsia"/>
                <w:sz w:val="21"/>
                <w:szCs w:val="21"/>
              </w:rPr>
              <w:t>2 are unknown);</w:t>
            </w:r>
          </w:p>
          <w:p w:rsidR="000D1CCE" w:rsidRDefault="000D1CCE" w:rsidP="006B53B8">
            <w:pPr>
              <w:pStyle w:val="ListParagraph"/>
              <w:numPr>
                <w:ilvl w:val="0"/>
                <w:numId w:val="9"/>
              </w:numPr>
              <w:ind w:firstLineChars="0"/>
              <w:rPr>
                <w:sz w:val="21"/>
                <w:szCs w:val="21"/>
              </w:rPr>
            </w:pPr>
            <w:r>
              <w:rPr>
                <w:rFonts w:hint="eastAsia"/>
                <w:sz w:val="21"/>
                <w:szCs w:val="21"/>
              </w:rPr>
              <w:t>CI for pooled two-sample means;</w:t>
            </w:r>
          </w:p>
          <w:p w:rsidR="000D1CCE" w:rsidRPr="00BF7DC9" w:rsidRDefault="000D1CCE" w:rsidP="00516DE5">
            <w:pPr>
              <w:pStyle w:val="ListParagraph"/>
              <w:numPr>
                <w:ilvl w:val="0"/>
                <w:numId w:val="9"/>
              </w:numPr>
              <w:ind w:firstLineChars="0"/>
              <w:rPr>
                <w:sz w:val="21"/>
                <w:szCs w:val="21"/>
              </w:rPr>
            </w:pPr>
            <w:r w:rsidRPr="00BF7DC9">
              <w:rPr>
                <w:rFonts w:hint="eastAsia"/>
                <w:sz w:val="21"/>
                <w:szCs w:val="21"/>
              </w:rPr>
              <w:t xml:space="preserve">CI for mean difference </w:t>
            </w:r>
            <w:r>
              <w:rPr>
                <w:rFonts w:hint="eastAsia"/>
                <w:sz w:val="21"/>
                <w:szCs w:val="21"/>
              </w:rPr>
              <w:t>of</w:t>
            </w:r>
            <w:r w:rsidRPr="00BF7DC9">
              <w:rPr>
                <w:rFonts w:hint="eastAsia"/>
                <w:sz w:val="21"/>
                <w:szCs w:val="21"/>
              </w:rPr>
              <w:t xml:space="preserve"> paired data</w:t>
            </w:r>
            <w:r>
              <w:rPr>
                <w:rFonts w:hint="eastAsia"/>
                <w:sz w:val="21"/>
                <w:szCs w:val="21"/>
              </w:rPr>
              <w:t>;</w:t>
            </w:r>
          </w:p>
          <w:p w:rsidR="000D1CCE" w:rsidRDefault="000D1CCE" w:rsidP="00516DE5">
            <w:pPr>
              <w:rPr>
                <w:sz w:val="21"/>
                <w:szCs w:val="21"/>
              </w:rPr>
            </w:pPr>
            <w:r>
              <w:rPr>
                <w:rFonts w:hint="eastAsia"/>
                <w:sz w:val="21"/>
                <w:szCs w:val="21"/>
              </w:rPr>
              <w:t>8</w:t>
            </w:r>
            <w:r w:rsidRPr="00B4225C">
              <w:rPr>
                <w:rFonts w:hint="eastAsia"/>
                <w:sz w:val="21"/>
                <w:szCs w:val="21"/>
              </w:rPr>
              <w:t xml:space="preserve">.1.3 </w:t>
            </w:r>
            <w:r>
              <w:rPr>
                <w:rFonts w:hint="eastAsia"/>
                <w:sz w:val="21"/>
                <w:szCs w:val="21"/>
              </w:rPr>
              <w:t xml:space="preserve">Sample Size for Confidence </w:t>
            </w:r>
          </w:p>
          <w:p w:rsidR="000D1CCE" w:rsidRDefault="000D1CCE" w:rsidP="00516DE5">
            <w:pPr>
              <w:rPr>
                <w:sz w:val="21"/>
                <w:szCs w:val="21"/>
              </w:rPr>
            </w:pPr>
            <w:r>
              <w:rPr>
                <w:rFonts w:hint="eastAsia"/>
                <w:sz w:val="21"/>
                <w:szCs w:val="21"/>
              </w:rPr>
              <w:t>Interval</w:t>
            </w:r>
          </w:p>
          <w:p w:rsidR="000D1CCE" w:rsidRPr="00B4225C" w:rsidRDefault="000D1CCE" w:rsidP="00DF2608">
            <w:pPr>
              <w:pStyle w:val="ListParagraph"/>
              <w:numPr>
                <w:ilvl w:val="0"/>
                <w:numId w:val="9"/>
              </w:numPr>
              <w:ind w:firstLineChars="0"/>
              <w:rPr>
                <w:sz w:val="21"/>
                <w:szCs w:val="21"/>
              </w:rPr>
            </w:pPr>
            <w:r>
              <w:rPr>
                <w:rFonts w:hint="eastAsia"/>
                <w:sz w:val="21"/>
                <w:szCs w:val="21"/>
              </w:rPr>
              <w:t>Procedure to reduce the margin of error</w:t>
            </w:r>
          </w:p>
        </w:tc>
        <w:tc>
          <w:tcPr>
            <w:tcW w:w="1572" w:type="dxa"/>
          </w:tcPr>
          <w:p w:rsidR="000D1CCE" w:rsidRDefault="0051607C" w:rsidP="0013605D">
            <w:pPr>
              <w:rPr>
                <w:sz w:val="21"/>
                <w:szCs w:val="21"/>
              </w:rPr>
            </w:pPr>
            <w:r>
              <w:rPr>
                <w:sz w:val="21"/>
                <w:szCs w:val="21"/>
              </w:rPr>
              <w:lastRenderedPageBreak/>
              <w:t>P</w:t>
            </w:r>
            <w:r>
              <w:rPr>
                <w:rFonts w:hint="eastAsia"/>
                <w:sz w:val="21"/>
                <w:szCs w:val="21"/>
              </w:rPr>
              <w:t>age 469~480</w:t>
            </w:r>
          </w:p>
          <w:p w:rsidR="0051607C" w:rsidRDefault="0051607C" w:rsidP="0013605D">
            <w:pPr>
              <w:rPr>
                <w:sz w:val="21"/>
                <w:szCs w:val="21"/>
              </w:rPr>
            </w:pPr>
            <w:r>
              <w:rPr>
                <w:sz w:val="21"/>
                <w:szCs w:val="21"/>
              </w:rPr>
              <w:t>S</w:t>
            </w:r>
            <w:r>
              <w:rPr>
                <w:rFonts w:hint="eastAsia"/>
                <w:sz w:val="21"/>
                <w:szCs w:val="21"/>
              </w:rPr>
              <w:t>ection 8.1</w:t>
            </w:r>
          </w:p>
          <w:p w:rsidR="0051607C" w:rsidRDefault="0051607C" w:rsidP="0013605D">
            <w:pPr>
              <w:rPr>
                <w:sz w:val="21"/>
                <w:szCs w:val="21"/>
              </w:rPr>
            </w:pPr>
          </w:p>
          <w:p w:rsidR="0051607C" w:rsidRDefault="0051607C" w:rsidP="0013605D">
            <w:pPr>
              <w:rPr>
                <w:sz w:val="21"/>
                <w:szCs w:val="21"/>
              </w:rPr>
            </w:pPr>
            <w:r>
              <w:rPr>
                <w:sz w:val="21"/>
                <w:szCs w:val="21"/>
              </w:rPr>
              <w:t>P</w:t>
            </w:r>
            <w:r>
              <w:rPr>
                <w:rFonts w:hint="eastAsia"/>
                <w:sz w:val="21"/>
                <w:szCs w:val="21"/>
              </w:rPr>
              <w:t>age 484~495</w:t>
            </w:r>
          </w:p>
          <w:p w:rsidR="0051607C" w:rsidRDefault="0051607C" w:rsidP="0013605D">
            <w:pPr>
              <w:rPr>
                <w:sz w:val="21"/>
                <w:szCs w:val="21"/>
              </w:rPr>
            </w:pPr>
            <w:r>
              <w:rPr>
                <w:sz w:val="21"/>
                <w:szCs w:val="21"/>
              </w:rPr>
              <w:t>S</w:t>
            </w:r>
            <w:r>
              <w:rPr>
                <w:rFonts w:hint="eastAsia"/>
                <w:sz w:val="21"/>
                <w:szCs w:val="21"/>
              </w:rPr>
              <w:t>ection 8.2</w:t>
            </w:r>
          </w:p>
          <w:p w:rsidR="0051607C" w:rsidRDefault="0051607C" w:rsidP="0013605D">
            <w:pPr>
              <w:rPr>
                <w:sz w:val="21"/>
                <w:szCs w:val="21"/>
              </w:rPr>
            </w:pPr>
          </w:p>
          <w:p w:rsidR="0051607C" w:rsidRDefault="0051607C" w:rsidP="0013605D">
            <w:pPr>
              <w:rPr>
                <w:sz w:val="21"/>
                <w:szCs w:val="21"/>
              </w:rPr>
            </w:pPr>
            <w:r>
              <w:rPr>
                <w:sz w:val="21"/>
                <w:szCs w:val="21"/>
              </w:rPr>
              <w:t>P</w:t>
            </w:r>
            <w:r>
              <w:rPr>
                <w:rFonts w:hint="eastAsia"/>
                <w:sz w:val="21"/>
                <w:szCs w:val="21"/>
              </w:rPr>
              <w:t>age 499~</w:t>
            </w:r>
            <w:r w:rsidR="00943CB3">
              <w:rPr>
                <w:rFonts w:hint="eastAsia"/>
                <w:sz w:val="21"/>
                <w:szCs w:val="21"/>
              </w:rPr>
              <w:t>517</w:t>
            </w:r>
          </w:p>
          <w:p w:rsidR="00943CB3" w:rsidRDefault="00943CB3" w:rsidP="0013605D">
            <w:pPr>
              <w:rPr>
                <w:sz w:val="21"/>
                <w:szCs w:val="21"/>
              </w:rPr>
            </w:pPr>
            <w:r>
              <w:rPr>
                <w:sz w:val="21"/>
                <w:szCs w:val="21"/>
              </w:rPr>
              <w:t>S</w:t>
            </w:r>
            <w:r>
              <w:rPr>
                <w:rFonts w:hint="eastAsia"/>
                <w:sz w:val="21"/>
                <w:szCs w:val="21"/>
              </w:rPr>
              <w:t>ection 8.3</w:t>
            </w:r>
          </w:p>
          <w:p w:rsidR="00943CB3" w:rsidRDefault="00943CB3" w:rsidP="0013605D">
            <w:pPr>
              <w:rPr>
                <w:sz w:val="21"/>
                <w:szCs w:val="21"/>
              </w:rPr>
            </w:pPr>
          </w:p>
          <w:p w:rsidR="00943CB3" w:rsidRDefault="00943CB3" w:rsidP="0013605D">
            <w:pPr>
              <w:rPr>
                <w:sz w:val="21"/>
                <w:szCs w:val="21"/>
              </w:rPr>
            </w:pPr>
            <w:r>
              <w:rPr>
                <w:sz w:val="21"/>
                <w:szCs w:val="21"/>
              </w:rPr>
              <w:lastRenderedPageBreak/>
              <w:t>P</w:t>
            </w:r>
            <w:r>
              <w:rPr>
                <w:rFonts w:hint="eastAsia"/>
                <w:sz w:val="21"/>
                <w:szCs w:val="21"/>
              </w:rPr>
              <w:t>age 608~611</w:t>
            </w:r>
          </w:p>
          <w:p w:rsidR="00943CB3" w:rsidRDefault="00943CB3" w:rsidP="0013605D">
            <w:pPr>
              <w:rPr>
                <w:sz w:val="21"/>
                <w:szCs w:val="21"/>
              </w:rPr>
            </w:pPr>
            <w:r>
              <w:rPr>
                <w:sz w:val="21"/>
                <w:szCs w:val="21"/>
              </w:rPr>
              <w:t>S</w:t>
            </w:r>
            <w:r>
              <w:rPr>
                <w:rFonts w:hint="eastAsia"/>
                <w:sz w:val="21"/>
                <w:szCs w:val="21"/>
              </w:rPr>
              <w:t>ection 10.1</w:t>
            </w:r>
          </w:p>
          <w:p w:rsidR="00943CB3" w:rsidRDefault="00943CB3" w:rsidP="0013605D">
            <w:pPr>
              <w:rPr>
                <w:sz w:val="21"/>
                <w:szCs w:val="21"/>
              </w:rPr>
            </w:pPr>
          </w:p>
          <w:p w:rsidR="00943CB3" w:rsidRDefault="00943CB3" w:rsidP="0013605D">
            <w:pPr>
              <w:rPr>
                <w:sz w:val="21"/>
                <w:szCs w:val="21"/>
              </w:rPr>
            </w:pPr>
            <w:r>
              <w:rPr>
                <w:sz w:val="21"/>
                <w:szCs w:val="21"/>
              </w:rPr>
              <w:t>P</w:t>
            </w:r>
            <w:r>
              <w:rPr>
                <w:rFonts w:hint="eastAsia"/>
                <w:sz w:val="21"/>
                <w:szCs w:val="21"/>
              </w:rPr>
              <w:t>age 634~637</w:t>
            </w:r>
          </w:p>
          <w:p w:rsidR="00943CB3" w:rsidRPr="00DF2608" w:rsidRDefault="00943CB3" w:rsidP="0013605D">
            <w:pPr>
              <w:rPr>
                <w:sz w:val="21"/>
                <w:szCs w:val="21"/>
              </w:rPr>
            </w:pPr>
            <w:r>
              <w:rPr>
                <w:sz w:val="21"/>
                <w:szCs w:val="21"/>
              </w:rPr>
              <w:t>S</w:t>
            </w:r>
            <w:r>
              <w:rPr>
                <w:rFonts w:hint="eastAsia"/>
                <w:sz w:val="21"/>
                <w:szCs w:val="21"/>
              </w:rPr>
              <w:t>ection 10.2</w:t>
            </w:r>
          </w:p>
        </w:tc>
        <w:tc>
          <w:tcPr>
            <w:tcW w:w="1572" w:type="dxa"/>
          </w:tcPr>
          <w:p w:rsidR="000D1CCE" w:rsidRDefault="000D1CCE" w:rsidP="0013605D">
            <w:pPr>
              <w:rPr>
                <w:sz w:val="21"/>
                <w:szCs w:val="21"/>
              </w:rPr>
            </w:pPr>
            <w:r>
              <w:rPr>
                <w:rFonts w:hint="eastAsia"/>
                <w:sz w:val="21"/>
                <w:szCs w:val="21"/>
              </w:rPr>
              <w:lastRenderedPageBreak/>
              <w:t>Exercise:</w:t>
            </w:r>
          </w:p>
          <w:p w:rsidR="000D1CCE" w:rsidRDefault="000D1CCE" w:rsidP="0013605D">
            <w:pPr>
              <w:rPr>
                <w:sz w:val="21"/>
                <w:szCs w:val="21"/>
              </w:rPr>
            </w:pPr>
            <w:r>
              <w:rPr>
                <w:rFonts w:hint="eastAsia"/>
                <w:sz w:val="21"/>
                <w:szCs w:val="21"/>
              </w:rPr>
              <w:t>P338/1, 2, 4, 5, 10, 11, 12, 13, 14, 15, 16, 18, 20, 22, 24, 25, 26, 27, 28, 33</w:t>
            </w:r>
          </w:p>
          <w:p w:rsidR="000D1CCE" w:rsidRDefault="000D1CCE" w:rsidP="0013605D">
            <w:pPr>
              <w:rPr>
                <w:sz w:val="21"/>
                <w:szCs w:val="21"/>
              </w:rPr>
            </w:pPr>
          </w:p>
          <w:p w:rsidR="000D1CCE" w:rsidRDefault="000D1CCE" w:rsidP="0013605D">
            <w:pPr>
              <w:rPr>
                <w:sz w:val="21"/>
                <w:szCs w:val="21"/>
              </w:rPr>
            </w:pPr>
            <w:r>
              <w:rPr>
                <w:rFonts w:hint="eastAsia"/>
                <w:sz w:val="21"/>
                <w:szCs w:val="21"/>
              </w:rPr>
              <w:t>Homework:</w:t>
            </w:r>
          </w:p>
          <w:p w:rsidR="000D1CCE" w:rsidRDefault="000D1CCE" w:rsidP="0013605D">
            <w:pPr>
              <w:rPr>
                <w:sz w:val="21"/>
                <w:szCs w:val="21"/>
              </w:rPr>
            </w:pPr>
            <w:r>
              <w:rPr>
                <w:rFonts w:hint="eastAsia"/>
                <w:sz w:val="21"/>
                <w:szCs w:val="21"/>
              </w:rPr>
              <w:t xml:space="preserve">Question </w:t>
            </w:r>
            <w:r>
              <w:rPr>
                <w:rFonts w:hint="eastAsia"/>
                <w:sz w:val="21"/>
                <w:szCs w:val="21"/>
              </w:rPr>
              <w:lastRenderedPageBreak/>
              <w:t xml:space="preserve">281~283, 286, </w:t>
            </w:r>
          </w:p>
          <w:p w:rsidR="000D1CCE" w:rsidRDefault="000D1CCE" w:rsidP="0013605D">
            <w:pPr>
              <w:rPr>
                <w:sz w:val="21"/>
                <w:szCs w:val="21"/>
              </w:rPr>
            </w:pPr>
            <w:r>
              <w:rPr>
                <w:rFonts w:hint="eastAsia"/>
                <w:sz w:val="21"/>
                <w:szCs w:val="21"/>
              </w:rPr>
              <w:t xml:space="preserve">287, 289~302, </w:t>
            </w:r>
          </w:p>
          <w:p w:rsidR="000D1CCE" w:rsidRDefault="000D1CCE" w:rsidP="0013605D">
            <w:pPr>
              <w:rPr>
                <w:sz w:val="21"/>
                <w:szCs w:val="21"/>
              </w:rPr>
            </w:pPr>
            <w:r>
              <w:rPr>
                <w:rFonts w:hint="eastAsia"/>
                <w:sz w:val="21"/>
                <w:szCs w:val="21"/>
              </w:rPr>
              <w:t xml:space="preserve">305, 307~310, </w:t>
            </w:r>
          </w:p>
          <w:p w:rsidR="000D1CCE" w:rsidRDefault="000D1CCE" w:rsidP="0013605D">
            <w:pPr>
              <w:rPr>
                <w:sz w:val="21"/>
                <w:szCs w:val="21"/>
              </w:rPr>
            </w:pPr>
            <w:r>
              <w:rPr>
                <w:rFonts w:hint="eastAsia"/>
                <w:sz w:val="21"/>
                <w:szCs w:val="21"/>
              </w:rPr>
              <w:t xml:space="preserve">312~314, 317, </w:t>
            </w:r>
          </w:p>
          <w:p w:rsidR="000D1CCE" w:rsidRDefault="000D1CCE" w:rsidP="0013605D">
            <w:pPr>
              <w:rPr>
                <w:sz w:val="21"/>
                <w:szCs w:val="21"/>
              </w:rPr>
            </w:pPr>
            <w:r>
              <w:rPr>
                <w:rFonts w:hint="eastAsia"/>
                <w:sz w:val="21"/>
                <w:szCs w:val="21"/>
              </w:rPr>
              <w:t xml:space="preserve">319, 321~324, </w:t>
            </w:r>
          </w:p>
          <w:p w:rsidR="000D1CCE" w:rsidRPr="00DF2608" w:rsidRDefault="000D1CCE" w:rsidP="0013605D">
            <w:pPr>
              <w:rPr>
                <w:sz w:val="21"/>
                <w:szCs w:val="21"/>
              </w:rPr>
            </w:pPr>
            <w:r>
              <w:rPr>
                <w:rFonts w:hint="eastAsia"/>
                <w:sz w:val="21"/>
                <w:szCs w:val="21"/>
              </w:rPr>
              <w:t>327/(b), 328/(a)(b), 330/(b)(c)</w:t>
            </w:r>
          </w:p>
        </w:tc>
      </w:tr>
      <w:tr w:rsidR="000D1CCE" w:rsidTr="0013605D">
        <w:tc>
          <w:tcPr>
            <w:tcW w:w="1668" w:type="dxa"/>
            <w:vMerge w:val="restart"/>
          </w:tcPr>
          <w:p w:rsidR="000D1CCE" w:rsidRDefault="000D1CCE" w:rsidP="00516DE5">
            <w:pPr>
              <w:rPr>
                <w:sz w:val="21"/>
                <w:szCs w:val="21"/>
              </w:rPr>
            </w:pPr>
            <w:r>
              <w:rPr>
                <w:sz w:val="21"/>
                <w:szCs w:val="21"/>
              </w:rPr>
              <w:lastRenderedPageBreak/>
              <w:t>C</w:t>
            </w:r>
            <w:r>
              <w:rPr>
                <w:rFonts w:hint="eastAsia"/>
                <w:sz w:val="21"/>
                <w:szCs w:val="21"/>
              </w:rPr>
              <w:t>hapter 9:</w:t>
            </w:r>
          </w:p>
          <w:p w:rsidR="000D1CCE" w:rsidRDefault="000D1CCE" w:rsidP="00516DE5">
            <w:pPr>
              <w:rPr>
                <w:sz w:val="21"/>
                <w:szCs w:val="21"/>
              </w:rPr>
            </w:pPr>
            <w:r>
              <w:rPr>
                <w:rFonts w:hint="eastAsia"/>
                <w:sz w:val="21"/>
                <w:szCs w:val="21"/>
              </w:rPr>
              <w:t xml:space="preserve">Test of </w:t>
            </w:r>
          </w:p>
          <w:p w:rsidR="000D1CCE" w:rsidRDefault="000D1CCE" w:rsidP="00516DE5">
            <w:pPr>
              <w:rPr>
                <w:sz w:val="21"/>
                <w:szCs w:val="21"/>
              </w:rPr>
            </w:pPr>
            <w:r>
              <w:rPr>
                <w:rFonts w:hint="eastAsia"/>
                <w:sz w:val="21"/>
                <w:szCs w:val="21"/>
              </w:rPr>
              <w:t>Significance</w:t>
            </w:r>
          </w:p>
          <w:p w:rsidR="000D1CCE" w:rsidRPr="00DF2608" w:rsidRDefault="00FB4F43" w:rsidP="00516DE5">
            <w:pPr>
              <w:rPr>
                <w:sz w:val="21"/>
                <w:szCs w:val="21"/>
              </w:rPr>
            </w:pPr>
            <w:r>
              <w:rPr>
                <w:rFonts w:hint="eastAsia"/>
                <w:sz w:val="21"/>
                <w:szCs w:val="21"/>
              </w:rPr>
              <w:t>(</w:t>
            </w:r>
            <w:r>
              <w:rPr>
                <w:sz w:val="21"/>
                <w:szCs w:val="21"/>
              </w:rPr>
              <w:t>4</w:t>
            </w:r>
            <w:r w:rsidR="000D1CCE">
              <w:rPr>
                <w:rFonts w:hint="eastAsia"/>
                <w:sz w:val="21"/>
                <w:szCs w:val="21"/>
              </w:rPr>
              <w:t xml:space="preserve"> weeks)</w:t>
            </w:r>
          </w:p>
        </w:tc>
        <w:tc>
          <w:tcPr>
            <w:tcW w:w="3516" w:type="dxa"/>
          </w:tcPr>
          <w:p w:rsidR="000D1CCE" w:rsidRDefault="000D1CCE" w:rsidP="00516DE5">
            <w:pPr>
              <w:rPr>
                <w:sz w:val="21"/>
                <w:szCs w:val="21"/>
              </w:rPr>
            </w:pPr>
            <w:r w:rsidRPr="00B4225C">
              <w:rPr>
                <w:rFonts w:hint="eastAsia"/>
                <w:sz w:val="21"/>
                <w:szCs w:val="21"/>
              </w:rPr>
              <w:t xml:space="preserve">Unit </w:t>
            </w:r>
            <w:r>
              <w:rPr>
                <w:rFonts w:hint="eastAsia"/>
                <w:sz w:val="21"/>
                <w:szCs w:val="21"/>
              </w:rPr>
              <w:t>9</w:t>
            </w:r>
            <w:r w:rsidRPr="00B4225C">
              <w:rPr>
                <w:rFonts w:hint="eastAsia"/>
                <w:sz w:val="21"/>
                <w:szCs w:val="21"/>
              </w:rPr>
              <w:t xml:space="preserve">.1 </w:t>
            </w:r>
            <w:r>
              <w:rPr>
                <w:rFonts w:hint="eastAsia"/>
                <w:sz w:val="21"/>
                <w:szCs w:val="21"/>
              </w:rPr>
              <w:t>Conduct a Significance Test</w:t>
            </w:r>
          </w:p>
          <w:p w:rsidR="000D1CCE" w:rsidRPr="00B4225C" w:rsidRDefault="000D1CCE" w:rsidP="00516DE5">
            <w:pPr>
              <w:rPr>
                <w:sz w:val="21"/>
                <w:szCs w:val="21"/>
              </w:rPr>
            </w:pPr>
            <w:r>
              <w:rPr>
                <w:rFonts w:hint="eastAsia"/>
                <w:sz w:val="21"/>
                <w:szCs w:val="21"/>
              </w:rPr>
              <w:t>9</w:t>
            </w:r>
            <w:r w:rsidRPr="00B4225C">
              <w:rPr>
                <w:rFonts w:hint="eastAsia"/>
                <w:sz w:val="21"/>
                <w:szCs w:val="21"/>
              </w:rPr>
              <w:t xml:space="preserve">.1.1 </w:t>
            </w:r>
            <w:r>
              <w:rPr>
                <w:rFonts w:hint="eastAsia"/>
                <w:sz w:val="21"/>
                <w:szCs w:val="21"/>
              </w:rPr>
              <w:t xml:space="preserve">Concept of a Significance Test </w:t>
            </w:r>
          </w:p>
          <w:p w:rsidR="000D1CCE" w:rsidRDefault="000D1CCE" w:rsidP="00516DE5">
            <w:pPr>
              <w:pStyle w:val="ListParagraph"/>
              <w:numPr>
                <w:ilvl w:val="0"/>
                <w:numId w:val="9"/>
              </w:numPr>
              <w:ind w:firstLineChars="0"/>
              <w:rPr>
                <w:sz w:val="21"/>
                <w:szCs w:val="21"/>
              </w:rPr>
            </w:pPr>
            <w:r>
              <w:rPr>
                <w:sz w:val="21"/>
                <w:szCs w:val="21"/>
              </w:rPr>
              <w:t>S</w:t>
            </w:r>
            <w:r>
              <w:rPr>
                <w:rFonts w:hint="eastAsia"/>
                <w:sz w:val="21"/>
                <w:szCs w:val="21"/>
              </w:rPr>
              <w:t xml:space="preserve">tatistical significance; </w:t>
            </w:r>
          </w:p>
          <w:p w:rsidR="000D1CCE" w:rsidRDefault="000D1CCE" w:rsidP="00516DE5">
            <w:pPr>
              <w:rPr>
                <w:sz w:val="21"/>
                <w:szCs w:val="21"/>
              </w:rPr>
            </w:pPr>
            <w:r>
              <w:rPr>
                <w:rFonts w:hint="eastAsia"/>
                <w:sz w:val="21"/>
                <w:szCs w:val="21"/>
              </w:rPr>
              <w:t>9</w:t>
            </w:r>
            <w:r w:rsidRPr="00B4225C">
              <w:rPr>
                <w:rFonts w:hint="eastAsia"/>
                <w:sz w:val="21"/>
                <w:szCs w:val="21"/>
              </w:rPr>
              <w:t xml:space="preserve">.1.2 </w:t>
            </w:r>
            <w:r>
              <w:rPr>
                <w:rFonts w:hint="eastAsia"/>
                <w:sz w:val="21"/>
                <w:szCs w:val="21"/>
              </w:rPr>
              <w:t xml:space="preserve">Procedure for conducting a </w:t>
            </w:r>
          </w:p>
          <w:p w:rsidR="000D1CCE" w:rsidRDefault="000D1CCE" w:rsidP="00516DE5">
            <w:pPr>
              <w:rPr>
                <w:sz w:val="21"/>
                <w:szCs w:val="21"/>
              </w:rPr>
            </w:pPr>
            <w:r>
              <w:rPr>
                <w:rFonts w:hint="eastAsia"/>
                <w:sz w:val="21"/>
                <w:szCs w:val="21"/>
              </w:rPr>
              <w:t>Significance Test</w:t>
            </w:r>
          </w:p>
          <w:p w:rsidR="000D1CCE" w:rsidRDefault="000D1CCE" w:rsidP="00516DE5">
            <w:pPr>
              <w:pStyle w:val="ListParagraph"/>
              <w:numPr>
                <w:ilvl w:val="0"/>
                <w:numId w:val="9"/>
              </w:numPr>
              <w:ind w:firstLineChars="0"/>
              <w:rPr>
                <w:sz w:val="21"/>
                <w:szCs w:val="21"/>
              </w:rPr>
            </w:pPr>
            <w:r>
              <w:rPr>
                <w:sz w:val="21"/>
                <w:szCs w:val="21"/>
              </w:rPr>
              <w:t>S</w:t>
            </w:r>
            <w:r>
              <w:rPr>
                <w:rFonts w:hint="eastAsia"/>
                <w:sz w:val="21"/>
                <w:szCs w:val="21"/>
              </w:rPr>
              <w:t>tate the hypothesis;</w:t>
            </w:r>
          </w:p>
          <w:p w:rsidR="000D1CCE" w:rsidRDefault="000D1CCE" w:rsidP="00516DE5">
            <w:pPr>
              <w:pStyle w:val="ListParagraph"/>
              <w:numPr>
                <w:ilvl w:val="0"/>
                <w:numId w:val="9"/>
              </w:numPr>
              <w:ind w:firstLineChars="0"/>
              <w:rPr>
                <w:sz w:val="21"/>
                <w:szCs w:val="21"/>
              </w:rPr>
            </w:pPr>
            <w:r>
              <w:rPr>
                <w:rFonts w:hint="eastAsia"/>
                <w:sz w:val="21"/>
                <w:szCs w:val="21"/>
              </w:rPr>
              <w:t>Identify the test and check the assumptions; significance level;</w:t>
            </w:r>
          </w:p>
          <w:p w:rsidR="000D1CCE" w:rsidRDefault="000D1CCE" w:rsidP="00516DE5">
            <w:pPr>
              <w:pStyle w:val="ListParagraph"/>
              <w:numPr>
                <w:ilvl w:val="0"/>
                <w:numId w:val="9"/>
              </w:numPr>
              <w:ind w:firstLineChars="0"/>
              <w:rPr>
                <w:sz w:val="21"/>
                <w:szCs w:val="21"/>
              </w:rPr>
            </w:pPr>
            <w:r>
              <w:rPr>
                <w:sz w:val="21"/>
                <w:szCs w:val="21"/>
              </w:rPr>
              <w:t>C</w:t>
            </w:r>
            <w:r>
              <w:rPr>
                <w:rFonts w:hint="eastAsia"/>
                <w:sz w:val="21"/>
                <w:szCs w:val="21"/>
              </w:rPr>
              <w:t>ompute the test statistic and P-value; region of rejection</w:t>
            </w:r>
          </w:p>
          <w:p w:rsidR="000D1CCE" w:rsidRPr="00B4225C" w:rsidRDefault="000D1CCE" w:rsidP="009D1AE6">
            <w:pPr>
              <w:pStyle w:val="ListParagraph"/>
              <w:numPr>
                <w:ilvl w:val="0"/>
                <w:numId w:val="9"/>
              </w:numPr>
              <w:ind w:firstLineChars="0"/>
              <w:rPr>
                <w:sz w:val="21"/>
                <w:szCs w:val="21"/>
              </w:rPr>
            </w:pPr>
            <w:r>
              <w:rPr>
                <w:rFonts w:hint="eastAsia"/>
                <w:sz w:val="21"/>
                <w:szCs w:val="21"/>
              </w:rPr>
              <w:t>Make a conclusion and interpret the result;</w:t>
            </w:r>
          </w:p>
        </w:tc>
        <w:tc>
          <w:tcPr>
            <w:tcW w:w="1572" w:type="dxa"/>
          </w:tcPr>
          <w:p w:rsidR="000D1CCE" w:rsidRDefault="00132964" w:rsidP="0013605D">
            <w:pPr>
              <w:rPr>
                <w:sz w:val="21"/>
                <w:szCs w:val="21"/>
              </w:rPr>
            </w:pPr>
            <w:r>
              <w:rPr>
                <w:sz w:val="21"/>
                <w:szCs w:val="21"/>
              </w:rPr>
              <w:t>P</w:t>
            </w:r>
            <w:r>
              <w:rPr>
                <w:rFonts w:hint="eastAsia"/>
                <w:sz w:val="21"/>
                <w:szCs w:val="21"/>
              </w:rPr>
              <w:t>age 529~537</w:t>
            </w:r>
          </w:p>
          <w:p w:rsidR="00132964" w:rsidRPr="00DF2608" w:rsidRDefault="00132964" w:rsidP="0013605D">
            <w:pPr>
              <w:rPr>
                <w:sz w:val="21"/>
                <w:szCs w:val="21"/>
              </w:rPr>
            </w:pPr>
            <w:r>
              <w:rPr>
                <w:sz w:val="21"/>
                <w:szCs w:val="21"/>
              </w:rPr>
              <w:t>S</w:t>
            </w:r>
            <w:r>
              <w:rPr>
                <w:rFonts w:hint="eastAsia"/>
                <w:sz w:val="21"/>
                <w:szCs w:val="21"/>
              </w:rPr>
              <w:t>ection 9.1</w:t>
            </w:r>
          </w:p>
        </w:tc>
        <w:tc>
          <w:tcPr>
            <w:tcW w:w="1572" w:type="dxa"/>
            <w:vMerge w:val="restart"/>
          </w:tcPr>
          <w:p w:rsidR="000D1CCE" w:rsidRDefault="000D1CCE" w:rsidP="0013605D">
            <w:pPr>
              <w:rPr>
                <w:sz w:val="21"/>
                <w:szCs w:val="21"/>
              </w:rPr>
            </w:pPr>
            <w:r>
              <w:rPr>
                <w:rFonts w:hint="eastAsia"/>
                <w:sz w:val="21"/>
                <w:szCs w:val="21"/>
              </w:rPr>
              <w:t>Exercise:</w:t>
            </w:r>
          </w:p>
          <w:p w:rsidR="000D1CCE" w:rsidRDefault="000D1CCE" w:rsidP="0013605D">
            <w:pPr>
              <w:rPr>
                <w:sz w:val="21"/>
                <w:szCs w:val="21"/>
              </w:rPr>
            </w:pPr>
            <w:r>
              <w:rPr>
                <w:rFonts w:hint="eastAsia"/>
                <w:sz w:val="21"/>
                <w:szCs w:val="21"/>
              </w:rPr>
              <w:t>P378/1, 2, 3, 4, 6, 7, 8, 11, 13, 14, 15, 17, 18, 20, 21, 22, 24, 25</w:t>
            </w:r>
          </w:p>
          <w:p w:rsidR="000D1CCE" w:rsidRDefault="000D1CCE" w:rsidP="0013605D">
            <w:pPr>
              <w:rPr>
                <w:sz w:val="21"/>
                <w:szCs w:val="21"/>
              </w:rPr>
            </w:pPr>
          </w:p>
          <w:p w:rsidR="000D1CCE" w:rsidRDefault="000D1CCE" w:rsidP="0013605D">
            <w:pPr>
              <w:rPr>
                <w:sz w:val="21"/>
                <w:szCs w:val="21"/>
              </w:rPr>
            </w:pPr>
            <w:r>
              <w:rPr>
                <w:rFonts w:hint="eastAsia"/>
                <w:sz w:val="21"/>
                <w:szCs w:val="21"/>
              </w:rPr>
              <w:t>Homework:</w:t>
            </w:r>
          </w:p>
          <w:p w:rsidR="000D1CCE" w:rsidRDefault="000D1CCE" w:rsidP="0013605D">
            <w:pPr>
              <w:rPr>
                <w:sz w:val="21"/>
                <w:szCs w:val="21"/>
              </w:rPr>
            </w:pPr>
            <w:r>
              <w:rPr>
                <w:rFonts w:hint="eastAsia"/>
                <w:sz w:val="21"/>
                <w:szCs w:val="21"/>
              </w:rPr>
              <w:t xml:space="preserve">Question 284, </w:t>
            </w:r>
          </w:p>
          <w:p w:rsidR="000D1CCE" w:rsidRDefault="000D1CCE" w:rsidP="0013605D">
            <w:pPr>
              <w:rPr>
                <w:sz w:val="21"/>
                <w:szCs w:val="21"/>
              </w:rPr>
            </w:pPr>
            <w:r>
              <w:rPr>
                <w:rFonts w:hint="eastAsia"/>
                <w:sz w:val="21"/>
                <w:szCs w:val="21"/>
              </w:rPr>
              <w:t xml:space="preserve">285, 303, 304, </w:t>
            </w:r>
          </w:p>
          <w:p w:rsidR="000D1CCE" w:rsidRDefault="000D1CCE" w:rsidP="0013605D">
            <w:pPr>
              <w:rPr>
                <w:sz w:val="21"/>
                <w:szCs w:val="21"/>
              </w:rPr>
            </w:pPr>
            <w:r>
              <w:rPr>
                <w:rFonts w:hint="eastAsia"/>
                <w:sz w:val="21"/>
                <w:szCs w:val="21"/>
              </w:rPr>
              <w:t xml:space="preserve">315, 318, </w:t>
            </w:r>
          </w:p>
          <w:p w:rsidR="000D1CCE" w:rsidRDefault="000D1CCE" w:rsidP="0013605D">
            <w:pPr>
              <w:rPr>
                <w:sz w:val="21"/>
                <w:szCs w:val="21"/>
              </w:rPr>
            </w:pPr>
            <w:r>
              <w:rPr>
                <w:rFonts w:hint="eastAsia"/>
                <w:sz w:val="21"/>
                <w:szCs w:val="21"/>
              </w:rPr>
              <w:t xml:space="preserve">331~337, 339~356, 358~385, </w:t>
            </w:r>
          </w:p>
          <w:p w:rsidR="000D1CCE" w:rsidRPr="00DF2608" w:rsidRDefault="000D1CCE" w:rsidP="002034DE">
            <w:pPr>
              <w:rPr>
                <w:sz w:val="21"/>
                <w:szCs w:val="21"/>
              </w:rPr>
            </w:pPr>
            <w:r>
              <w:rPr>
                <w:rFonts w:hint="eastAsia"/>
                <w:sz w:val="21"/>
                <w:szCs w:val="21"/>
              </w:rPr>
              <w:t>386/(b), 387/(b), 388/(a)(b), 389/(b)</w:t>
            </w:r>
          </w:p>
        </w:tc>
      </w:tr>
      <w:tr w:rsidR="000D1CCE" w:rsidTr="0013605D">
        <w:tc>
          <w:tcPr>
            <w:tcW w:w="1668" w:type="dxa"/>
            <w:vMerge/>
          </w:tcPr>
          <w:p w:rsidR="000D1CCE" w:rsidRPr="00DF2608" w:rsidRDefault="000D1CCE" w:rsidP="0013605D">
            <w:pPr>
              <w:rPr>
                <w:sz w:val="21"/>
                <w:szCs w:val="21"/>
              </w:rPr>
            </w:pPr>
          </w:p>
        </w:tc>
        <w:tc>
          <w:tcPr>
            <w:tcW w:w="3516" w:type="dxa"/>
          </w:tcPr>
          <w:p w:rsidR="000D1CCE" w:rsidRDefault="000D1CCE" w:rsidP="005101FD">
            <w:pPr>
              <w:rPr>
                <w:sz w:val="21"/>
                <w:szCs w:val="21"/>
              </w:rPr>
            </w:pPr>
            <w:r w:rsidRPr="00B4225C">
              <w:rPr>
                <w:rFonts w:hint="eastAsia"/>
                <w:sz w:val="21"/>
                <w:szCs w:val="21"/>
              </w:rPr>
              <w:t xml:space="preserve">Unit </w:t>
            </w:r>
            <w:r>
              <w:rPr>
                <w:rFonts w:hint="eastAsia"/>
                <w:sz w:val="21"/>
                <w:szCs w:val="21"/>
              </w:rPr>
              <w:t>9</w:t>
            </w:r>
            <w:r w:rsidRPr="00B4225C">
              <w:rPr>
                <w:rFonts w:hint="eastAsia"/>
                <w:sz w:val="21"/>
                <w:szCs w:val="21"/>
              </w:rPr>
              <w:t>.</w:t>
            </w:r>
            <w:r>
              <w:rPr>
                <w:rFonts w:hint="eastAsia"/>
                <w:sz w:val="21"/>
                <w:szCs w:val="21"/>
              </w:rPr>
              <w:t>2</w:t>
            </w:r>
            <w:r w:rsidRPr="00B4225C">
              <w:rPr>
                <w:rFonts w:hint="eastAsia"/>
                <w:sz w:val="21"/>
                <w:szCs w:val="21"/>
              </w:rPr>
              <w:t xml:space="preserve"> </w:t>
            </w:r>
            <w:r>
              <w:rPr>
                <w:rFonts w:hint="eastAsia"/>
                <w:sz w:val="21"/>
                <w:szCs w:val="21"/>
              </w:rPr>
              <w:t xml:space="preserve">Test for Means and </w:t>
            </w:r>
          </w:p>
          <w:p w:rsidR="000D1CCE" w:rsidRDefault="000D1CCE" w:rsidP="005101FD">
            <w:pPr>
              <w:rPr>
                <w:sz w:val="21"/>
                <w:szCs w:val="21"/>
              </w:rPr>
            </w:pPr>
            <w:r>
              <w:rPr>
                <w:rFonts w:hint="eastAsia"/>
                <w:sz w:val="21"/>
                <w:szCs w:val="21"/>
              </w:rPr>
              <w:t>Proportions</w:t>
            </w:r>
          </w:p>
          <w:p w:rsidR="000D1CCE" w:rsidRDefault="000D1CCE" w:rsidP="009D1AE6">
            <w:pPr>
              <w:rPr>
                <w:szCs w:val="21"/>
              </w:rPr>
            </w:pPr>
            <w:r>
              <w:rPr>
                <w:rFonts w:hint="eastAsia"/>
                <w:szCs w:val="21"/>
              </w:rPr>
              <w:t>9.2.1 Test</w:t>
            </w:r>
            <w:r w:rsidRPr="009D1AE6">
              <w:rPr>
                <w:rFonts w:hint="eastAsia"/>
                <w:szCs w:val="21"/>
              </w:rPr>
              <w:t xml:space="preserve"> for One large-sample </w:t>
            </w:r>
          </w:p>
          <w:p w:rsidR="000D1CCE" w:rsidRDefault="000D1CCE" w:rsidP="009D1AE6">
            <w:pPr>
              <w:rPr>
                <w:sz w:val="21"/>
                <w:szCs w:val="21"/>
              </w:rPr>
            </w:pPr>
            <w:r>
              <w:rPr>
                <w:rFonts w:hint="eastAsia"/>
                <w:sz w:val="21"/>
                <w:szCs w:val="21"/>
              </w:rPr>
              <w:t>P</w:t>
            </w:r>
            <w:r>
              <w:rPr>
                <w:sz w:val="21"/>
                <w:szCs w:val="21"/>
              </w:rPr>
              <w:t>roportion</w:t>
            </w:r>
            <w:r>
              <w:rPr>
                <w:rFonts w:hint="eastAsia"/>
                <w:sz w:val="21"/>
                <w:szCs w:val="21"/>
              </w:rPr>
              <w:t xml:space="preserve"> </w:t>
            </w:r>
          </w:p>
          <w:p w:rsidR="000D1CCE" w:rsidRDefault="000D1CCE" w:rsidP="009D1AE6">
            <w:pPr>
              <w:rPr>
                <w:szCs w:val="21"/>
              </w:rPr>
            </w:pPr>
            <w:r>
              <w:rPr>
                <w:rFonts w:hint="eastAsia"/>
                <w:szCs w:val="21"/>
              </w:rPr>
              <w:t>9.2.2 Test f</w:t>
            </w:r>
            <w:r w:rsidRPr="009D1AE6">
              <w:rPr>
                <w:rFonts w:hint="eastAsia"/>
                <w:szCs w:val="21"/>
              </w:rPr>
              <w:t xml:space="preserve">or Two large-sample </w:t>
            </w:r>
          </w:p>
          <w:p w:rsidR="000D1CCE" w:rsidRDefault="000D1CCE" w:rsidP="009D1AE6">
            <w:pPr>
              <w:rPr>
                <w:sz w:val="21"/>
                <w:szCs w:val="21"/>
              </w:rPr>
            </w:pPr>
            <w:r>
              <w:rPr>
                <w:rFonts w:hint="eastAsia"/>
                <w:sz w:val="21"/>
                <w:szCs w:val="21"/>
              </w:rPr>
              <w:t>Proportions</w:t>
            </w:r>
          </w:p>
          <w:p w:rsidR="000D1CCE" w:rsidRPr="009D1AE6" w:rsidRDefault="000D1CCE" w:rsidP="009D1AE6">
            <w:pPr>
              <w:rPr>
                <w:szCs w:val="21"/>
              </w:rPr>
            </w:pPr>
            <w:r>
              <w:rPr>
                <w:rFonts w:hint="eastAsia"/>
                <w:szCs w:val="21"/>
              </w:rPr>
              <w:t>9.2.3 Test</w:t>
            </w:r>
            <w:r w:rsidRPr="009D1AE6">
              <w:rPr>
                <w:rFonts w:hint="eastAsia"/>
                <w:szCs w:val="21"/>
              </w:rPr>
              <w:t xml:space="preserve"> for One-sample </w:t>
            </w:r>
            <w:r>
              <w:rPr>
                <w:rFonts w:hint="eastAsia"/>
                <w:szCs w:val="21"/>
              </w:rPr>
              <w:t>M</w:t>
            </w:r>
            <w:r w:rsidRPr="009D1AE6">
              <w:rPr>
                <w:rFonts w:hint="eastAsia"/>
                <w:szCs w:val="21"/>
              </w:rPr>
              <w:t>ean (</w:t>
            </w:r>
            <w:r>
              <w:rPr>
                <w:rFonts w:hint="eastAsia"/>
              </w:rPr>
              <w:sym w:font="Symbol" w:char="F073"/>
            </w:r>
            <w:r w:rsidRPr="009D1AE6">
              <w:rPr>
                <w:rFonts w:hint="eastAsia"/>
                <w:szCs w:val="21"/>
              </w:rPr>
              <w:t xml:space="preserve"> is known)</w:t>
            </w:r>
          </w:p>
          <w:p w:rsidR="000D1CCE" w:rsidRDefault="000D1CCE" w:rsidP="007E4420">
            <w:pPr>
              <w:rPr>
                <w:szCs w:val="21"/>
              </w:rPr>
            </w:pPr>
            <w:r>
              <w:rPr>
                <w:rFonts w:hint="eastAsia"/>
                <w:szCs w:val="21"/>
              </w:rPr>
              <w:t>9.2.4 Test</w:t>
            </w:r>
            <w:r w:rsidRPr="009D1AE6">
              <w:rPr>
                <w:rFonts w:hint="eastAsia"/>
                <w:szCs w:val="21"/>
              </w:rPr>
              <w:t xml:space="preserve"> for Two-sample </w:t>
            </w:r>
            <w:r>
              <w:rPr>
                <w:rFonts w:hint="eastAsia"/>
                <w:szCs w:val="21"/>
              </w:rPr>
              <w:t>M</w:t>
            </w:r>
            <w:r w:rsidRPr="009D1AE6">
              <w:rPr>
                <w:rFonts w:hint="eastAsia"/>
                <w:szCs w:val="21"/>
              </w:rPr>
              <w:t>eans (</w:t>
            </w:r>
            <w:r>
              <w:rPr>
                <w:rFonts w:hint="eastAsia"/>
              </w:rPr>
              <w:sym w:font="Symbol" w:char="F073"/>
            </w:r>
            <w:r w:rsidRPr="009D1AE6">
              <w:rPr>
                <w:rFonts w:hint="eastAsia"/>
                <w:szCs w:val="21"/>
              </w:rPr>
              <w:t xml:space="preserve">1, </w:t>
            </w:r>
            <w:r>
              <w:rPr>
                <w:rFonts w:hint="eastAsia"/>
              </w:rPr>
              <w:sym w:font="Symbol" w:char="F073"/>
            </w:r>
            <w:r w:rsidRPr="009D1AE6">
              <w:rPr>
                <w:rFonts w:hint="eastAsia"/>
                <w:szCs w:val="21"/>
              </w:rPr>
              <w:t>2 are known)</w:t>
            </w:r>
          </w:p>
          <w:p w:rsidR="000D1CCE" w:rsidRDefault="000D1CCE" w:rsidP="007E4420">
            <w:pPr>
              <w:rPr>
                <w:sz w:val="21"/>
                <w:szCs w:val="21"/>
              </w:rPr>
            </w:pPr>
            <w:r>
              <w:rPr>
                <w:rFonts w:hint="eastAsia"/>
                <w:szCs w:val="21"/>
              </w:rPr>
              <w:t>9.2.5 Test</w:t>
            </w:r>
            <w:r>
              <w:rPr>
                <w:rFonts w:hint="eastAsia"/>
                <w:sz w:val="21"/>
                <w:szCs w:val="21"/>
              </w:rPr>
              <w:t xml:space="preserve"> for One-sample Mean (</w:t>
            </w:r>
            <w:r>
              <w:rPr>
                <w:rFonts w:hint="eastAsia"/>
                <w:sz w:val="21"/>
                <w:szCs w:val="21"/>
              </w:rPr>
              <w:sym w:font="Symbol" w:char="F073"/>
            </w:r>
            <w:r>
              <w:rPr>
                <w:rFonts w:hint="eastAsia"/>
                <w:sz w:val="21"/>
                <w:szCs w:val="21"/>
              </w:rPr>
              <w:t xml:space="preserve"> is unknown)</w:t>
            </w:r>
          </w:p>
          <w:p w:rsidR="000D1CCE" w:rsidRDefault="000D1CCE" w:rsidP="007E4420">
            <w:pPr>
              <w:rPr>
                <w:sz w:val="21"/>
                <w:szCs w:val="21"/>
              </w:rPr>
            </w:pPr>
            <w:r>
              <w:rPr>
                <w:rFonts w:hint="eastAsia"/>
                <w:sz w:val="21"/>
                <w:szCs w:val="21"/>
              </w:rPr>
              <w:t xml:space="preserve">9.2.6 Test for </w:t>
            </w:r>
            <w:r>
              <w:rPr>
                <w:sz w:val="21"/>
                <w:szCs w:val="21"/>
              </w:rPr>
              <w:t>T</w:t>
            </w:r>
            <w:r>
              <w:rPr>
                <w:rFonts w:hint="eastAsia"/>
                <w:sz w:val="21"/>
                <w:szCs w:val="21"/>
              </w:rPr>
              <w:t>wo-sample Means (</w:t>
            </w:r>
            <w:r>
              <w:rPr>
                <w:rFonts w:hint="eastAsia"/>
                <w:sz w:val="21"/>
                <w:szCs w:val="21"/>
              </w:rPr>
              <w:sym w:font="Symbol" w:char="F073"/>
            </w:r>
            <w:r>
              <w:rPr>
                <w:rFonts w:hint="eastAsia"/>
                <w:sz w:val="21"/>
                <w:szCs w:val="21"/>
              </w:rPr>
              <w:t xml:space="preserve">1, </w:t>
            </w:r>
            <w:r>
              <w:rPr>
                <w:rFonts w:hint="eastAsia"/>
                <w:sz w:val="21"/>
                <w:szCs w:val="21"/>
              </w:rPr>
              <w:lastRenderedPageBreak/>
              <w:sym w:font="Symbol" w:char="F073"/>
            </w:r>
            <w:r>
              <w:rPr>
                <w:rFonts w:hint="eastAsia"/>
                <w:sz w:val="21"/>
                <w:szCs w:val="21"/>
              </w:rPr>
              <w:t>2 are unknown)</w:t>
            </w:r>
          </w:p>
          <w:p w:rsidR="000D1CCE" w:rsidRDefault="000D1CCE" w:rsidP="007E4420">
            <w:pPr>
              <w:rPr>
                <w:sz w:val="21"/>
                <w:szCs w:val="21"/>
              </w:rPr>
            </w:pPr>
            <w:r>
              <w:rPr>
                <w:rFonts w:hint="eastAsia"/>
                <w:sz w:val="21"/>
                <w:szCs w:val="21"/>
              </w:rPr>
              <w:t xml:space="preserve">9.2.7 Test for Pooled Two-sample </w:t>
            </w:r>
          </w:p>
          <w:p w:rsidR="000D1CCE" w:rsidRDefault="000D1CCE" w:rsidP="007E4420">
            <w:pPr>
              <w:rPr>
                <w:sz w:val="21"/>
                <w:szCs w:val="21"/>
              </w:rPr>
            </w:pPr>
            <w:r>
              <w:rPr>
                <w:rFonts w:hint="eastAsia"/>
                <w:sz w:val="21"/>
                <w:szCs w:val="21"/>
              </w:rPr>
              <w:t>M</w:t>
            </w:r>
            <w:r>
              <w:rPr>
                <w:sz w:val="21"/>
                <w:szCs w:val="21"/>
              </w:rPr>
              <w:t>eans</w:t>
            </w:r>
          </w:p>
          <w:p w:rsidR="000D1CCE" w:rsidRDefault="000D1CCE" w:rsidP="007E4420">
            <w:pPr>
              <w:rPr>
                <w:sz w:val="21"/>
                <w:szCs w:val="21"/>
              </w:rPr>
            </w:pPr>
            <w:r>
              <w:rPr>
                <w:rFonts w:hint="eastAsia"/>
                <w:sz w:val="21"/>
                <w:szCs w:val="21"/>
              </w:rPr>
              <w:t xml:space="preserve">9.2.8 Test </w:t>
            </w:r>
            <w:r w:rsidRPr="00BF7DC9">
              <w:rPr>
                <w:rFonts w:hint="eastAsia"/>
                <w:sz w:val="21"/>
                <w:szCs w:val="21"/>
              </w:rPr>
              <w:t xml:space="preserve">for </w:t>
            </w:r>
            <w:r>
              <w:rPr>
                <w:rFonts w:hint="eastAsia"/>
                <w:sz w:val="21"/>
                <w:szCs w:val="21"/>
              </w:rPr>
              <w:t>M</w:t>
            </w:r>
            <w:r w:rsidRPr="00BF7DC9">
              <w:rPr>
                <w:rFonts w:hint="eastAsia"/>
                <w:sz w:val="21"/>
                <w:szCs w:val="21"/>
              </w:rPr>
              <w:t xml:space="preserve">ean </w:t>
            </w:r>
            <w:r>
              <w:rPr>
                <w:rFonts w:hint="eastAsia"/>
                <w:sz w:val="21"/>
                <w:szCs w:val="21"/>
              </w:rPr>
              <w:t>D</w:t>
            </w:r>
            <w:r w:rsidRPr="00BF7DC9">
              <w:rPr>
                <w:rFonts w:hint="eastAsia"/>
                <w:sz w:val="21"/>
                <w:szCs w:val="21"/>
              </w:rPr>
              <w:t xml:space="preserve">ifference </w:t>
            </w:r>
            <w:r>
              <w:rPr>
                <w:rFonts w:hint="eastAsia"/>
                <w:sz w:val="21"/>
                <w:szCs w:val="21"/>
              </w:rPr>
              <w:t>of</w:t>
            </w:r>
            <w:r w:rsidRPr="00BF7DC9">
              <w:rPr>
                <w:rFonts w:hint="eastAsia"/>
                <w:sz w:val="21"/>
                <w:szCs w:val="21"/>
              </w:rPr>
              <w:t xml:space="preserve"> </w:t>
            </w:r>
          </w:p>
          <w:p w:rsidR="000D1CCE" w:rsidRDefault="000D1CCE" w:rsidP="007E4420">
            <w:pPr>
              <w:rPr>
                <w:sz w:val="21"/>
                <w:szCs w:val="21"/>
              </w:rPr>
            </w:pPr>
            <w:r>
              <w:rPr>
                <w:rFonts w:hint="eastAsia"/>
                <w:sz w:val="21"/>
                <w:szCs w:val="21"/>
              </w:rPr>
              <w:t>P</w:t>
            </w:r>
            <w:r w:rsidRPr="00BF7DC9">
              <w:rPr>
                <w:rFonts w:hint="eastAsia"/>
                <w:sz w:val="21"/>
                <w:szCs w:val="21"/>
              </w:rPr>
              <w:t>aired data</w:t>
            </w:r>
          </w:p>
          <w:p w:rsidR="000D1CCE" w:rsidRDefault="000D1CCE" w:rsidP="007E4420">
            <w:pPr>
              <w:rPr>
                <w:sz w:val="21"/>
                <w:szCs w:val="21"/>
              </w:rPr>
            </w:pPr>
            <w:r>
              <w:rPr>
                <w:rFonts w:hint="eastAsia"/>
                <w:sz w:val="21"/>
                <w:szCs w:val="21"/>
              </w:rPr>
              <w:t xml:space="preserve">9.2.9 Confidence Interval and </w:t>
            </w:r>
          </w:p>
          <w:p w:rsidR="000D1CCE" w:rsidRPr="00B4225C" w:rsidRDefault="000D1CCE" w:rsidP="007E4420">
            <w:pPr>
              <w:rPr>
                <w:sz w:val="21"/>
                <w:szCs w:val="21"/>
              </w:rPr>
            </w:pPr>
            <w:r>
              <w:rPr>
                <w:rFonts w:hint="eastAsia"/>
                <w:sz w:val="21"/>
                <w:szCs w:val="21"/>
              </w:rPr>
              <w:t>Two-tailed Significance test</w:t>
            </w:r>
          </w:p>
        </w:tc>
        <w:tc>
          <w:tcPr>
            <w:tcW w:w="1572" w:type="dxa"/>
          </w:tcPr>
          <w:p w:rsidR="000D1CCE" w:rsidRDefault="00D8320E" w:rsidP="0013605D">
            <w:pPr>
              <w:rPr>
                <w:sz w:val="21"/>
                <w:szCs w:val="21"/>
              </w:rPr>
            </w:pPr>
            <w:r>
              <w:rPr>
                <w:sz w:val="21"/>
                <w:szCs w:val="21"/>
              </w:rPr>
              <w:lastRenderedPageBreak/>
              <w:t>P</w:t>
            </w:r>
            <w:r>
              <w:rPr>
                <w:rFonts w:hint="eastAsia"/>
                <w:sz w:val="21"/>
                <w:szCs w:val="21"/>
              </w:rPr>
              <w:t>age 549~561</w:t>
            </w:r>
          </w:p>
          <w:p w:rsidR="00D8320E" w:rsidRDefault="00D8320E" w:rsidP="0013605D">
            <w:pPr>
              <w:rPr>
                <w:sz w:val="21"/>
                <w:szCs w:val="21"/>
              </w:rPr>
            </w:pPr>
            <w:r>
              <w:rPr>
                <w:sz w:val="21"/>
                <w:szCs w:val="21"/>
              </w:rPr>
              <w:t>S</w:t>
            </w:r>
            <w:r>
              <w:rPr>
                <w:rFonts w:hint="eastAsia"/>
                <w:sz w:val="21"/>
                <w:szCs w:val="21"/>
              </w:rPr>
              <w:t>ection 9.2</w:t>
            </w:r>
          </w:p>
          <w:p w:rsidR="00D8320E" w:rsidRDefault="00D8320E" w:rsidP="0013605D">
            <w:pPr>
              <w:rPr>
                <w:sz w:val="21"/>
                <w:szCs w:val="21"/>
              </w:rPr>
            </w:pPr>
          </w:p>
          <w:p w:rsidR="00D8320E" w:rsidRDefault="00D8320E" w:rsidP="0013605D">
            <w:pPr>
              <w:rPr>
                <w:sz w:val="21"/>
                <w:szCs w:val="21"/>
              </w:rPr>
            </w:pPr>
            <w:r>
              <w:rPr>
                <w:sz w:val="21"/>
                <w:szCs w:val="21"/>
              </w:rPr>
              <w:t>P</w:t>
            </w:r>
            <w:r>
              <w:rPr>
                <w:rFonts w:hint="eastAsia"/>
                <w:sz w:val="21"/>
                <w:szCs w:val="21"/>
              </w:rPr>
              <w:t>age 565~586</w:t>
            </w:r>
          </w:p>
          <w:p w:rsidR="00D8320E" w:rsidRDefault="00D8320E" w:rsidP="0013605D">
            <w:pPr>
              <w:rPr>
                <w:sz w:val="21"/>
                <w:szCs w:val="21"/>
              </w:rPr>
            </w:pPr>
            <w:r>
              <w:rPr>
                <w:sz w:val="21"/>
                <w:szCs w:val="21"/>
              </w:rPr>
              <w:t>S</w:t>
            </w:r>
            <w:r>
              <w:rPr>
                <w:rFonts w:hint="eastAsia"/>
                <w:sz w:val="21"/>
                <w:szCs w:val="21"/>
              </w:rPr>
              <w:t>ection 9.3</w:t>
            </w:r>
          </w:p>
          <w:p w:rsidR="00D8320E" w:rsidRDefault="00D8320E" w:rsidP="0013605D">
            <w:pPr>
              <w:rPr>
                <w:sz w:val="21"/>
                <w:szCs w:val="21"/>
              </w:rPr>
            </w:pPr>
          </w:p>
          <w:p w:rsidR="00D8320E" w:rsidRDefault="00D8320E" w:rsidP="0013605D">
            <w:pPr>
              <w:rPr>
                <w:sz w:val="21"/>
                <w:szCs w:val="21"/>
              </w:rPr>
            </w:pPr>
            <w:r>
              <w:rPr>
                <w:sz w:val="21"/>
                <w:szCs w:val="21"/>
              </w:rPr>
              <w:t>P</w:t>
            </w:r>
            <w:r>
              <w:rPr>
                <w:rFonts w:hint="eastAsia"/>
                <w:sz w:val="21"/>
                <w:szCs w:val="21"/>
              </w:rPr>
              <w:t>age 604~620</w:t>
            </w:r>
          </w:p>
          <w:p w:rsidR="00D8320E" w:rsidRDefault="00D8320E" w:rsidP="0013605D">
            <w:pPr>
              <w:rPr>
                <w:sz w:val="21"/>
                <w:szCs w:val="21"/>
              </w:rPr>
            </w:pPr>
            <w:r>
              <w:rPr>
                <w:sz w:val="21"/>
                <w:szCs w:val="21"/>
              </w:rPr>
              <w:t>S</w:t>
            </w:r>
            <w:r>
              <w:rPr>
                <w:rFonts w:hint="eastAsia"/>
                <w:sz w:val="21"/>
                <w:szCs w:val="21"/>
              </w:rPr>
              <w:t>ection 10.1</w:t>
            </w:r>
          </w:p>
          <w:p w:rsidR="00D8320E" w:rsidRDefault="00D8320E" w:rsidP="0013605D">
            <w:pPr>
              <w:rPr>
                <w:sz w:val="21"/>
                <w:szCs w:val="21"/>
              </w:rPr>
            </w:pPr>
          </w:p>
          <w:p w:rsidR="00D8320E" w:rsidRDefault="00D8320E" w:rsidP="0013605D">
            <w:pPr>
              <w:rPr>
                <w:sz w:val="21"/>
                <w:szCs w:val="21"/>
              </w:rPr>
            </w:pPr>
            <w:r>
              <w:rPr>
                <w:sz w:val="21"/>
                <w:szCs w:val="21"/>
              </w:rPr>
              <w:t>P</w:t>
            </w:r>
            <w:r>
              <w:rPr>
                <w:rFonts w:hint="eastAsia"/>
                <w:sz w:val="21"/>
                <w:szCs w:val="21"/>
              </w:rPr>
              <w:t>age 627~650</w:t>
            </w:r>
          </w:p>
          <w:p w:rsidR="00D8320E" w:rsidRPr="00DF2608" w:rsidRDefault="00D8320E" w:rsidP="0013605D">
            <w:pPr>
              <w:rPr>
                <w:sz w:val="21"/>
                <w:szCs w:val="21"/>
              </w:rPr>
            </w:pPr>
            <w:r>
              <w:rPr>
                <w:sz w:val="21"/>
                <w:szCs w:val="21"/>
              </w:rPr>
              <w:t>S</w:t>
            </w:r>
            <w:r>
              <w:rPr>
                <w:rFonts w:hint="eastAsia"/>
                <w:sz w:val="21"/>
                <w:szCs w:val="21"/>
              </w:rPr>
              <w:t>ection 10.2</w:t>
            </w:r>
          </w:p>
        </w:tc>
        <w:tc>
          <w:tcPr>
            <w:tcW w:w="1572" w:type="dxa"/>
            <w:vMerge/>
          </w:tcPr>
          <w:p w:rsidR="000D1CCE" w:rsidRPr="00DF2608" w:rsidRDefault="000D1CCE" w:rsidP="0013605D">
            <w:pPr>
              <w:rPr>
                <w:sz w:val="21"/>
                <w:szCs w:val="21"/>
              </w:rPr>
            </w:pPr>
          </w:p>
        </w:tc>
      </w:tr>
      <w:tr w:rsidR="000D1CCE" w:rsidTr="0013605D">
        <w:tc>
          <w:tcPr>
            <w:tcW w:w="1668" w:type="dxa"/>
            <w:vMerge/>
          </w:tcPr>
          <w:p w:rsidR="000D1CCE" w:rsidRPr="00DF2608" w:rsidRDefault="000D1CCE" w:rsidP="0013605D">
            <w:pPr>
              <w:rPr>
                <w:sz w:val="21"/>
                <w:szCs w:val="21"/>
              </w:rPr>
            </w:pPr>
          </w:p>
        </w:tc>
        <w:tc>
          <w:tcPr>
            <w:tcW w:w="3516" w:type="dxa"/>
          </w:tcPr>
          <w:p w:rsidR="000D1CCE" w:rsidRDefault="000D1CCE" w:rsidP="005101FD">
            <w:pPr>
              <w:rPr>
                <w:sz w:val="21"/>
                <w:szCs w:val="21"/>
              </w:rPr>
            </w:pPr>
            <w:r w:rsidRPr="00B4225C">
              <w:rPr>
                <w:rFonts w:hint="eastAsia"/>
                <w:sz w:val="21"/>
                <w:szCs w:val="21"/>
              </w:rPr>
              <w:t xml:space="preserve">Unit </w:t>
            </w:r>
            <w:r>
              <w:rPr>
                <w:rFonts w:hint="eastAsia"/>
                <w:sz w:val="21"/>
                <w:szCs w:val="21"/>
              </w:rPr>
              <w:t>9</w:t>
            </w:r>
            <w:r w:rsidRPr="00B4225C">
              <w:rPr>
                <w:rFonts w:hint="eastAsia"/>
                <w:sz w:val="21"/>
                <w:szCs w:val="21"/>
              </w:rPr>
              <w:t>.</w:t>
            </w:r>
            <w:r>
              <w:rPr>
                <w:rFonts w:hint="eastAsia"/>
                <w:sz w:val="21"/>
                <w:szCs w:val="21"/>
              </w:rPr>
              <w:t>3</w:t>
            </w:r>
            <w:r w:rsidRPr="00B4225C">
              <w:rPr>
                <w:rFonts w:hint="eastAsia"/>
                <w:sz w:val="21"/>
                <w:szCs w:val="21"/>
              </w:rPr>
              <w:t xml:space="preserve"> </w:t>
            </w:r>
            <w:r>
              <w:rPr>
                <w:rFonts w:hint="eastAsia"/>
                <w:sz w:val="21"/>
                <w:szCs w:val="21"/>
              </w:rPr>
              <w:t>Two Type of Errors and Power of a Test</w:t>
            </w:r>
          </w:p>
          <w:p w:rsidR="000D1CCE" w:rsidRPr="00B4225C" w:rsidRDefault="000D1CCE" w:rsidP="005101FD">
            <w:pPr>
              <w:rPr>
                <w:sz w:val="21"/>
                <w:szCs w:val="21"/>
              </w:rPr>
            </w:pPr>
            <w:r>
              <w:rPr>
                <w:rFonts w:hint="eastAsia"/>
                <w:sz w:val="21"/>
                <w:szCs w:val="21"/>
              </w:rPr>
              <w:t>9.3</w:t>
            </w:r>
            <w:r w:rsidRPr="00B4225C">
              <w:rPr>
                <w:rFonts w:hint="eastAsia"/>
                <w:sz w:val="21"/>
                <w:szCs w:val="21"/>
              </w:rPr>
              <w:t xml:space="preserve">.1 </w:t>
            </w:r>
            <w:r>
              <w:rPr>
                <w:rFonts w:hint="eastAsia"/>
                <w:sz w:val="21"/>
                <w:szCs w:val="21"/>
              </w:rPr>
              <w:t xml:space="preserve">Two Type of Errors </w:t>
            </w:r>
          </w:p>
          <w:p w:rsidR="000D1CCE" w:rsidRDefault="000D1CCE" w:rsidP="005101FD">
            <w:pPr>
              <w:pStyle w:val="ListParagraph"/>
              <w:numPr>
                <w:ilvl w:val="0"/>
                <w:numId w:val="9"/>
              </w:numPr>
              <w:ind w:firstLineChars="0"/>
              <w:rPr>
                <w:sz w:val="21"/>
                <w:szCs w:val="21"/>
              </w:rPr>
            </w:pPr>
            <w:r>
              <w:rPr>
                <w:rFonts w:hint="eastAsia"/>
                <w:sz w:val="21"/>
                <w:szCs w:val="21"/>
              </w:rPr>
              <w:t xml:space="preserve">Type I error; Type II error; </w:t>
            </w:r>
          </w:p>
          <w:p w:rsidR="000D1CCE" w:rsidRDefault="000D1CCE" w:rsidP="005101FD">
            <w:pPr>
              <w:rPr>
                <w:sz w:val="21"/>
                <w:szCs w:val="21"/>
              </w:rPr>
            </w:pPr>
            <w:r>
              <w:rPr>
                <w:rFonts w:hint="eastAsia"/>
                <w:sz w:val="21"/>
                <w:szCs w:val="21"/>
              </w:rPr>
              <w:t>9</w:t>
            </w:r>
            <w:r w:rsidRPr="00B4225C">
              <w:rPr>
                <w:rFonts w:hint="eastAsia"/>
                <w:sz w:val="21"/>
                <w:szCs w:val="21"/>
              </w:rPr>
              <w:t>.</w:t>
            </w:r>
            <w:r>
              <w:rPr>
                <w:rFonts w:hint="eastAsia"/>
                <w:sz w:val="21"/>
                <w:szCs w:val="21"/>
              </w:rPr>
              <w:t>3</w:t>
            </w:r>
            <w:r w:rsidRPr="00B4225C">
              <w:rPr>
                <w:rFonts w:hint="eastAsia"/>
                <w:sz w:val="21"/>
                <w:szCs w:val="21"/>
              </w:rPr>
              <w:t xml:space="preserve">.2 </w:t>
            </w:r>
            <w:r>
              <w:rPr>
                <w:rFonts w:hint="eastAsia"/>
                <w:sz w:val="21"/>
                <w:szCs w:val="21"/>
              </w:rPr>
              <w:t>Power of a Test</w:t>
            </w:r>
          </w:p>
          <w:p w:rsidR="000D1CCE" w:rsidRPr="00B4225C" w:rsidRDefault="000D1CCE" w:rsidP="002034DE">
            <w:pPr>
              <w:pStyle w:val="ListParagraph"/>
              <w:numPr>
                <w:ilvl w:val="0"/>
                <w:numId w:val="9"/>
              </w:numPr>
              <w:ind w:firstLineChars="0"/>
              <w:rPr>
                <w:sz w:val="21"/>
                <w:szCs w:val="21"/>
              </w:rPr>
            </w:pPr>
            <w:r>
              <w:rPr>
                <w:rFonts w:hint="eastAsia"/>
                <w:sz w:val="21"/>
                <w:szCs w:val="21"/>
              </w:rPr>
              <w:t>Factors that affect power;</w:t>
            </w:r>
          </w:p>
        </w:tc>
        <w:tc>
          <w:tcPr>
            <w:tcW w:w="1572" w:type="dxa"/>
          </w:tcPr>
          <w:p w:rsidR="000D1CCE" w:rsidRDefault="00132964" w:rsidP="0013605D">
            <w:pPr>
              <w:rPr>
                <w:sz w:val="21"/>
                <w:szCs w:val="21"/>
              </w:rPr>
            </w:pPr>
            <w:r>
              <w:rPr>
                <w:sz w:val="21"/>
                <w:szCs w:val="21"/>
              </w:rPr>
              <w:t>P</w:t>
            </w:r>
            <w:r>
              <w:rPr>
                <w:rFonts w:hint="eastAsia"/>
                <w:sz w:val="21"/>
                <w:szCs w:val="21"/>
              </w:rPr>
              <w:t>age 538~545</w:t>
            </w:r>
          </w:p>
          <w:p w:rsidR="00132964" w:rsidRPr="00DF2608" w:rsidRDefault="00132964" w:rsidP="0013605D">
            <w:pPr>
              <w:rPr>
                <w:sz w:val="21"/>
                <w:szCs w:val="21"/>
              </w:rPr>
            </w:pPr>
            <w:r>
              <w:rPr>
                <w:sz w:val="21"/>
                <w:szCs w:val="21"/>
              </w:rPr>
              <w:t>S</w:t>
            </w:r>
            <w:r>
              <w:rPr>
                <w:rFonts w:hint="eastAsia"/>
                <w:sz w:val="21"/>
                <w:szCs w:val="21"/>
              </w:rPr>
              <w:t>ection 9.1</w:t>
            </w:r>
          </w:p>
        </w:tc>
        <w:tc>
          <w:tcPr>
            <w:tcW w:w="1572" w:type="dxa"/>
            <w:vMerge/>
          </w:tcPr>
          <w:p w:rsidR="000D1CCE" w:rsidRPr="00DF2608" w:rsidRDefault="000D1CCE" w:rsidP="0013605D">
            <w:pPr>
              <w:rPr>
                <w:sz w:val="21"/>
                <w:szCs w:val="21"/>
              </w:rPr>
            </w:pPr>
          </w:p>
        </w:tc>
      </w:tr>
      <w:tr w:rsidR="000D1CCE" w:rsidTr="0013605D">
        <w:tc>
          <w:tcPr>
            <w:tcW w:w="1668" w:type="dxa"/>
          </w:tcPr>
          <w:p w:rsidR="000D1CCE" w:rsidRDefault="000D1CCE" w:rsidP="0013605D">
            <w:pPr>
              <w:rPr>
                <w:sz w:val="21"/>
                <w:szCs w:val="21"/>
              </w:rPr>
            </w:pPr>
            <w:r>
              <w:rPr>
                <w:sz w:val="21"/>
                <w:szCs w:val="21"/>
              </w:rPr>
              <w:t>C</w:t>
            </w:r>
            <w:r>
              <w:rPr>
                <w:rFonts w:hint="eastAsia"/>
                <w:sz w:val="21"/>
                <w:szCs w:val="21"/>
              </w:rPr>
              <w:t>hapter 10:</w:t>
            </w:r>
          </w:p>
          <w:p w:rsidR="000D1CCE" w:rsidRDefault="000D1CCE" w:rsidP="0013605D">
            <w:pPr>
              <w:rPr>
                <w:sz w:val="21"/>
                <w:szCs w:val="21"/>
              </w:rPr>
            </w:pPr>
            <w:r>
              <w:rPr>
                <w:rFonts w:hint="eastAsia"/>
                <w:sz w:val="21"/>
                <w:szCs w:val="21"/>
              </w:rPr>
              <w:t xml:space="preserve">Inference for </w:t>
            </w:r>
          </w:p>
          <w:p w:rsidR="000D1CCE" w:rsidRDefault="000D1CCE" w:rsidP="0013605D">
            <w:pPr>
              <w:rPr>
                <w:sz w:val="21"/>
                <w:szCs w:val="21"/>
              </w:rPr>
            </w:pPr>
            <w:r>
              <w:rPr>
                <w:rFonts w:hint="eastAsia"/>
                <w:sz w:val="21"/>
                <w:szCs w:val="21"/>
              </w:rPr>
              <w:t>Regression</w:t>
            </w:r>
          </w:p>
          <w:p w:rsidR="000D1CCE" w:rsidRPr="00DF2608" w:rsidRDefault="00FB4F43" w:rsidP="0013605D">
            <w:pPr>
              <w:rPr>
                <w:sz w:val="21"/>
                <w:szCs w:val="21"/>
              </w:rPr>
            </w:pPr>
            <w:r>
              <w:rPr>
                <w:rFonts w:hint="eastAsia"/>
                <w:sz w:val="21"/>
                <w:szCs w:val="21"/>
              </w:rPr>
              <w:t>(</w:t>
            </w:r>
            <w:r w:rsidR="002F1B6C">
              <w:rPr>
                <w:sz w:val="21"/>
                <w:szCs w:val="21"/>
              </w:rPr>
              <w:t>2</w:t>
            </w:r>
            <w:r w:rsidR="000D1CCE">
              <w:rPr>
                <w:rFonts w:hint="eastAsia"/>
                <w:sz w:val="21"/>
                <w:szCs w:val="21"/>
              </w:rPr>
              <w:t xml:space="preserve"> week</w:t>
            </w:r>
            <w:r w:rsidR="00536F24">
              <w:rPr>
                <w:sz w:val="21"/>
                <w:szCs w:val="21"/>
              </w:rPr>
              <w:t>s</w:t>
            </w:r>
            <w:r w:rsidR="000D1CCE">
              <w:rPr>
                <w:rFonts w:hint="eastAsia"/>
                <w:sz w:val="21"/>
                <w:szCs w:val="21"/>
              </w:rPr>
              <w:t>)</w:t>
            </w:r>
          </w:p>
        </w:tc>
        <w:tc>
          <w:tcPr>
            <w:tcW w:w="3516" w:type="dxa"/>
          </w:tcPr>
          <w:p w:rsidR="000D1CCE" w:rsidRDefault="000D1CCE" w:rsidP="005101FD">
            <w:pPr>
              <w:rPr>
                <w:sz w:val="21"/>
                <w:szCs w:val="21"/>
              </w:rPr>
            </w:pPr>
            <w:r w:rsidRPr="00B4225C">
              <w:rPr>
                <w:rFonts w:hint="eastAsia"/>
                <w:sz w:val="21"/>
                <w:szCs w:val="21"/>
              </w:rPr>
              <w:t xml:space="preserve">Unit </w:t>
            </w:r>
            <w:r>
              <w:rPr>
                <w:rFonts w:hint="eastAsia"/>
                <w:sz w:val="21"/>
                <w:szCs w:val="21"/>
              </w:rPr>
              <w:t>10</w:t>
            </w:r>
            <w:r w:rsidRPr="00B4225C">
              <w:rPr>
                <w:rFonts w:hint="eastAsia"/>
                <w:sz w:val="21"/>
                <w:szCs w:val="21"/>
              </w:rPr>
              <w:t>.</w:t>
            </w:r>
            <w:r>
              <w:rPr>
                <w:rFonts w:hint="eastAsia"/>
                <w:sz w:val="21"/>
                <w:szCs w:val="21"/>
              </w:rPr>
              <w:t>1</w:t>
            </w:r>
            <w:r w:rsidRPr="00B4225C">
              <w:rPr>
                <w:rFonts w:hint="eastAsia"/>
                <w:sz w:val="21"/>
                <w:szCs w:val="21"/>
              </w:rPr>
              <w:t xml:space="preserve"> </w:t>
            </w:r>
            <w:r>
              <w:rPr>
                <w:rFonts w:hint="eastAsia"/>
                <w:sz w:val="21"/>
                <w:szCs w:val="21"/>
              </w:rPr>
              <w:t>Inference for Regression</w:t>
            </w:r>
          </w:p>
          <w:p w:rsidR="000D1CCE" w:rsidRDefault="000D1CCE" w:rsidP="005101FD">
            <w:pPr>
              <w:rPr>
                <w:sz w:val="21"/>
                <w:szCs w:val="21"/>
              </w:rPr>
            </w:pPr>
            <w:r>
              <w:rPr>
                <w:rFonts w:hint="eastAsia"/>
                <w:sz w:val="21"/>
                <w:szCs w:val="21"/>
              </w:rPr>
              <w:t xml:space="preserve">Preface: Inference for Slope of a </w:t>
            </w:r>
          </w:p>
          <w:p w:rsidR="000D1CCE" w:rsidRDefault="000D1CCE" w:rsidP="005101FD">
            <w:pPr>
              <w:rPr>
                <w:sz w:val="21"/>
                <w:szCs w:val="21"/>
              </w:rPr>
            </w:pPr>
            <w:r>
              <w:rPr>
                <w:rFonts w:hint="eastAsia"/>
                <w:sz w:val="21"/>
                <w:szCs w:val="21"/>
              </w:rPr>
              <w:t>Regression Line</w:t>
            </w:r>
          </w:p>
          <w:p w:rsidR="000D1CCE" w:rsidRDefault="000D1CCE" w:rsidP="005101FD">
            <w:pPr>
              <w:rPr>
                <w:sz w:val="21"/>
                <w:szCs w:val="21"/>
              </w:rPr>
            </w:pPr>
            <w:r>
              <w:rPr>
                <w:rFonts w:hint="eastAsia"/>
                <w:sz w:val="21"/>
                <w:szCs w:val="21"/>
              </w:rPr>
              <w:t>10.1</w:t>
            </w:r>
            <w:r w:rsidRPr="00B4225C">
              <w:rPr>
                <w:rFonts w:hint="eastAsia"/>
                <w:sz w:val="21"/>
                <w:szCs w:val="21"/>
              </w:rPr>
              <w:t xml:space="preserve">.1 </w:t>
            </w:r>
            <w:r>
              <w:rPr>
                <w:rFonts w:hint="eastAsia"/>
                <w:sz w:val="21"/>
                <w:szCs w:val="21"/>
              </w:rPr>
              <w:t>Simple Linear Regression</w:t>
            </w:r>
          </w:p>
          <w:p w:rsidR="000D1CCE" w:rsidRPr="00B4225C" w:rsidRDefault="000D1CCE" w:rsidP="005101FD">
            <w:pPr>
              <w:rPr>
                <w:sz w:val="21"/>
                <w:szCs w:val="21"/>
              </w:rPr>
            </w:pPr>
            <w:r>
              <w:rPr>
                <w:rFonts w:hint="eastAsia"/>
                <w:sz w:val="21"/>
                <w:szCs w:val="21"/>
              </w:rPr>
              <w:t xml:space="preserve">10.1.2 Sampling Distribution of Slope of a Regression Line </w:t>
            </w:r>
          </w:p>
          <w:p w:rsidR="000D1CCE" w:rsidRDefault="000D1CCE" w:rsidP="005101FD">
            <w:pPr>
              <w:pStyle w:val="ListParagraph"/>
              <w:numPr>
                <w:ilvl w:val="0"/>
                <w:numId w:val="9"/>
              </w:numPr>
              <w:ind w:firstLineChars="0"/>
              <w:rPr>
                <w:sz w:val="21"/>
                <w:szCs w:val="21"/>
              </w:rPr>
            </w:pPr>
            <w:r>
              <w:rPr>
                <w:sz w:val="21"/>
                <w:szCs w:val="21"/>
              </w:rPr>
              <w:t>M</w:t>
            </w:r>
            <w:r>
              <w:rPr>
                <w:rFonts w:hint="eastAsia"/>
                <w:sz w:val="21"/>
                <w:szCs w:val="21"/>
              </w:rPr>
              <w:t xml:space="preserve">ean and standard deviation of slope of a regression line; </w:t>
            </w:r>
          </w:p>
          <w:p w:rsidR="000D1CCE" w:rsidRDefault="000D1CCE" w:rsidP="005101FD">
            <w:pPr>
              <w:rPr>
                <w:sz w:val="21"/>
                <w:szCs w:val="21"/>
              </w:rPr>
            </w:pPr>
            <w:r>
              <w:rPr>
                <w:rFonts w:hint="eastAsia"/>
                <w:sz w:val="21"/>
                <w:szCs w:val="21"/>
              </w:rPr>
              <w:t>10</w:t>
            </w:r>
            <w:r w:rsidRPr="00B4225C">
              <w:rPr>
                <w:rFonts w:hint="eastAsia"/>
                <w:sz w:val="21"/>
                <w:szCs w:val="21"/>
              </w:rPr>
              <w:t>.</w:t>
            </w:r>
            <w:r>
              <w:rPr>
                <w:rFonts w:hint="eastAsia"/>
                <w:sz w:val="21"/>
                <w:szCs w:val="21"/>
              </w:rPr>
              <w:t>1.3</w:t>
            </w:r>
            <w:r w:rsidRPr="00B4225C">
              <w:rPr>
                <w:rFonts w:hint="eastAsia"/>
                <w:sz w:val="21"/>
                <w:szCs w:val="21"/>
              </w:rPr>
              <w:t xml:space="preserve"> </w:t>
            </w:r>
            <w:r>
              <w:rPr>
                <w:rFonts w:hint="eastAsia"/>
                <w:sz w:val="21"/>
                <w:szCs w:val="21"/>
              </w:rPr>
              <w:t>Significance Test for Slope of a Regression Line</w:t>
            </w:r>
          </w:p>
          <w:p w:rsidR="000D1CCE" w:rsidRPr="00B4225C" w:rsidRDefault="000D1CCE" w:rsidP="00D133A0">
            <w:pPr>
              <w:rPr>
                <w:sz w:val="21"/>
                <w:szCs w:val="21"/>
              </w:rPr>
            </w:pPr>
            <w:r>
              <w:rPr>
                <w:rFonts w:hint="eastAsia"/>
                <w:sz w:val="21"/>
                <w:szCs w:val="21"/>
              </w:rPr>
              <w:t>10.1.4 Confidence Interval for Slope of a Regression Line</w:t>
            </w:r>
          </w:p>
        </w:tc>
        <w:tc>
          <w:tcPr>
            <w:tcW w:w="1572" w:type="dxa"/>
          </w:tcPr>
          <w:p w:rsidR="000D1CCE" w:rsidRDefault="008C4B91" w:rsidP="0013605D">
            <w:pPr>
              <w:rPr>
                <w:sz w:val="21"/>
                <w:szCs w:val="21"/>
              </w:rPr>
            </w:pPr>
            <w:r>
              <w:rPr>
                <w:sz w:val="21"/>
                <w:szCs w:val="21"/>
              </w:rPr>
              <w:t>P</w:t>
            </w:r>
            <w:r>
              <w:rPr>
                <w:rFonts w:hint="eastAsia"/>
                <w:sz w:val="21"/>
                <w:szCs w:val="21"/>
              </w:rPr>
              <w:t>age 739~</w:t>
            </w:r>
            <w:r w:rsidR="00CA2C5D">
              <w:rPr>
                <w:rFonts w:hint="eastAsia"/>
                <w:sz w:val="21"/>
                <w:szCs w:val="21"/>
              </w:rPr>
              <w:t>758</w:t>
            </w:r>
          </w:p>
          <w:p w:rsidR="008C4B91" w:rsidRPr="00DF2608" w:rsidRDefault="008C4B91" w:rsidP="0013605D">
            <w:pPr>
              <w:rPr>
                <w:sz w:val="21"/>
                <w:szCs w:val="21"/>
              </w:rPr>
            </w:pPr>
            <w:r>
              <w:rPr>
                <w:sz w:val="21"/>
                <w:szCs w:val="21"/>
              </w:rPr>
              <w:t>S</w:t>
            </w:r>
            <w:r>
              <w:rPr>
                <w:rFonts w:hint="eastAsia"/>
                <w:sz w:val="21"/>
                <w:szCs w:val="21"/>
              </w:rPr>
              <w:t>ection 12.1</w:t>
            </w:r>
          </w:p>
        </w:tc>
        <w:tc>
          <w:tcPr>
            <w:tcW w:w="1572" w:type="dxa"/>
          </w:tcPr>
          <w:p w:rsidR="000D1CCE" w:rsidRDefault="000D1CCE" w:rsidP="0013605D">
            <w:pPr>
              <w:rPr>
                <w:sz w:val="21"/>
                <w:szCs w:val="21"/>
              </w:rPr>
            </w:pPr>
            <w:r>
              <w:rPr>
                <w:rFonts w:hint="eastAsia"/>
                <w:sz w:val="21"/>
                <w:szCs w:val="21"/>
              </w:rPr>
              <w:t>Exercise:</w:t>
            </w:r>
          </w:p>
          <w:p w:rsidR="000D1CCE" w:rsidRDefault="000D1CCE" w:rsidP="0013605D">
            <w:pPr>
              <w:rPr>
                <w:sz w:val="21"/>
                <w:szCs w:val="21"/>
              </w:rPr>
            </w:pPr>
            <w:r>
              <w:rPr>
                <w:rFonts w:hint="eastAsia"/>
                <w:sz w:val="21"/>
                <w:szCs w:val="21"/>
              </w:rPr>
              <w:t>P347/35, 37</w:t>
            </w:r>
          </w:p>
          <w:p w:rsidR="000D1CCE" w:rsidRDefault="000D1CCE" w:rsidP="0013605D">
            <w:pPr>
              <w:rPr>
                <w:sz w:val="21"/>
                <w:szCs w:val="21"/>
              </w:rPr>
            </w:pPr>
            <w:r>
              <w:rPr>
                <w:rFonts w:hint="eastAsia"/>
                <w:sz w:val="21"/>
                <w:szCs w:val="21"/>
              </w:rPr>
              <w:t>P424/11, 12</w:t>
            </w:r>
          </w:p>
          <w:p w:rsidR="000D1CCE" w:rsidRDefault="000D1CCE" w:rsidP="0013605D">
            <w:pPr>
              <w:rPr>
                <w:sz w:val="21"/>
                <w:szCs w:val="21"/>
              </w:rPr>
            </w:pPr>
          </w:p>
          <w:p w:rsidR="000D1CCE" w:rsidRDefault="000D1CCE" w:rsidP="0013605D">
            <w:pPr>
              <w:rPr>
                <w:sz w:val="21"/>
                <w:szCs w:val="21"/>
              </w:rPr>
            </w:pPr>
            <w:r>
              <w:rPr>
                <w:rFonts w:hint="eastAsia"/>
                <w:sz w:val="21"/>
                <w:szCs w:val="21"/>
              </w:rPr>
              <w:t>Homework:</w:t>
            </w:r>
          </w:p>
          <w:p w:rsidR="000D1CCE" w:rsidRDefault="000D1CCE" w:rsidP="0013605D">
            <w:pPr>
              <w:rPr>
                <w:sz w:val="21"/>
                <w:szCs w:val="21"/>
              </w:rPr>
            </w:pPr>
            <w:r>
              <w:rPr>
                <w:rFonts w:hint="eastAsia"/>
                <w:sz w:val="21"/>
                <w:szCs w:val="21"/>
              </w:rPr>
              <w:t xml:space="preserve">Question 391~396, 399~405, 407, </w:t>
            </w:r>
          </w:p>
          <w:p w:rsidR="000D1CCE" w:rsidRDefault="000D1CCE" w:rsidP="0013605D">
            <w:pPr>
              <w:rPr>
                <w:sz w:val="21"/>
                <w:szCs w:val="21"/>
              </w:rPr>
            </w:pPr>
            <w:r>
              <w:rPr>
                <w:rFonts w:hint="eastAsia"/>
                <w:sz w:val="21"/>
                <w:szCs w:val="21"/>
              </w:rPr>
              <w:t xml:space="preserve">409~412, 415, </w:t>
            </w:r>
          </w:p>
          <w:p w:rsidR="000D1CCE" w:rsidRDefault="000D1CCE" w:rsidP="0013605D">
            <w:pPr>
              <w:rPr>
                <w:sz w:val="21"/>
                <w:szCs w:val="21"/>
              </w:rPr>
            </w:pPr>
            <w:r>
              <w:rPr>
                <w:rFonts w:hint="eastAsia"/>
                <w:sz w:val="21"/>
                <w:szCs w:val="21"/>
              </w:rPr>
              <w:t xml:space="preserve">418~420, 422, </w:t>
            </w:r>
          </w:p>
          <w:p w:rsidR="000D1CCE" w:rsidRDefault="000D1CCE" w:rsidP="0013605D">
            <w:pPr>
              <w:rPr>
                <w:sz w:val="21"/>
                <w:szCs w:val="21"/>
              </w:rPr>
            </w:pPr>
            <w:r>
              <w:rPr>
                <w:rFonts w:hint="eastAsia"/>
                <w:sz w:val="21"/>
                <w:szCs w:val="21"/>
              </w:rPr>
              <w:t xml:space="preserve">423, 425, 427, </w:t>
            </w:r>
          </w:p>
          <w:p w:rsidR="000D1CCE" w:rsidRDefault="000D1CCE" w:rsidP="0013605D">
            <w:pPr>
              <w:rPr>
                <w:sz w:val="21"/>
                <w:szCs w:val="21"/>
              </w:rPr>
            </w:pPr>
            <w:r>
              <w:rPr>
                <w:rFonts w:hint="eastAsia"/>
                <w:sz w:val="21"/>
                <w:szCs w:val="21"/>
              </w:rPr>
              <w:t xml:space="preserve">428, 431~436, </w:t>
            </w:r>
          </w:p>
          <w:p w:rsidR="000D1CCE" w:rsidRDefault="000D1CCE" w:rsidP="0013605D">
            <w:pPr>
              <w:rPr>
                <w:sz w:val="21"/>
                <w:szCs w:val="21"/>
              </w:rPr>
            </w:pPr>
            <w:r>
              <w:rPr>
                <w:rFonts w:hint="eastAsia"/>
                <w:sz w:val="21"/>
                <w:szCs w:val="21"/>
              </w:rPr>
              <w:t xml:space="preserve">438, 439, </w:t>
            </w:r>
          </w:p>
          <w:p w:rsidR="000D1CCE" w:rsidRPr="00DF2608" w:rsidRDefault="000D1CCE" w:rsidP="0013605D">
            <w:pPr>
              <w:rPr>
                <w:sz w:val="21"/>
                <w:szCs w:val="21"/>
              </w:rPr>
            </w:pPr>
            <w:r>
              <w:rPr>
                <w:rFonts w:hint="eastAsia"/>
                <w:sz w:val="21"/>
                <w:szCs w:val="21"/>
              </w:rPr>
              <w:t>440/(a)(b), 442/(a)(b)</w:t>
            </w:r>
          </w:p>
        </w:tc>
      </w:tr>
      <w:tr w:rsidR="000D1CCE" w:rsidTr="0013605D">
        <w:tc>
          <w:tcPr>
            <w:tcW w:w="1668" w:type="dxa"/>
            <w:vMerge w:val="restart"/>
          </w:tcPr>
          <w:p w:rsidR="000D1CCE" w:rsidRDefault="000D1CCE" w:rsidP="0013605D">
            <w:pPr>
              <w:rPr>
                <w:sz w:val="21"/>
                <w:szCs w:val="21"/>
              </w:rPr>
            </w:pPr>
            <w:r>
              <w:rPr>
                <w:sz w:val="21"/>
                <w:szCs w:val="21"/>
              </w:rPr>
              <w:t>C</w:t>
            </w:r>
            <w:r>
              <w:rPr>
                <w:rFonts w:hint="eastAsia"/>
                <w:sz w:val="21"/>
                <w:szCs w:val="21"/>
              </w:rPr>
              <w:t>hapter 11:</w:t>
            </w:r>
          </w:p>
          <w:p w:rsidR="000D1CCE" w:rsidRDefault="000D1CCE" w:rsidP="0013605D">
            <w:pPr>
              <w:rPr>
                <w:sz w:val="21"/>
                <w:szCs w:val="21"/>
              </w:rPr>
            </w:pPr>
            <w:r>
              <w:rPr>
                <w:rFonts w:hint="eastAsia"/>
                <w:sz w:val="21"/>
                <w:szCs w:val="21"/>
              </w:rPr>
              <w:t xml:space="preserve">Inference for </w:t>
            </w:r>
          </w:p>
          <w:p w:rsidR="000D1CCE" w:rsidRDefault="000D1CCE" w:rsidP="0013605D">
            <w:pPr>
              <w:rPr>
                <w:sz w:val="21"/>
                <w:szCs w:val="21"/>
              </w:rPr>
            </w:pPr>
            <w:r>
              <w:rPr>
                <w:rFonts w:hint="eastAsia"/>
                <w:sz w:val="21"/>
                <w:szCs w:val="21"/>
              </w:rPr>
              <w:t>Categorical Data</w:t>
            </w:r>
          </w:p>
          <w:p w:rsidR="000D1CCE" w:rsidRPr="00224F2C" w:rsidRDefault="002F1B6C" w:rsidP="003614F6">
            <w:pPr>
              <w:rPr>
                <w:sz w:val="21"/>
                <w:szCs w:val="21"/>
              </w:rPr>
            </w:pPr>
            <w:r>
              <w:rPr>
                <w:rFonts w:hint="eastAsia"/>
                <w:sz w:val="21"/>
                <w:szCs w:val="21"/>
              </w:rPr>
              <w:t>(</w:t>
            </w:r>
            <w:r>
              <w:rPr>
                <w:sz w:val="21"/>
                <w:szCs w:val="21"/>
              </w:rPr>
              <w:t>2</w:t>
            </w:r>
            <w:r w:rsidR="000D1CCE">
              <w:rPr>
                <w:rFonts w:hint="eastAsia"/>
                <w:sz w:val="21"/>
                <w:szCs w:val="21"/>
              </w:rPr>
              <w:t xml:space="preserve"> week</w:t>
            </w:r>
            <w:r w:rsidR="00536F24">
              <w:rPr>
                <w:sz w:val="21"/>
                <w:szCs w:val="21"/>
              </w:rPr>
              <w:t>s</w:t>
            </w:r>
            <w:r w:rsidR="000D1CCE">
              <w:rPr>
                <w:rFonts w:hint="eastAsia"/>
                <w:sz w:val="21"/>
                <w:szCs w:val="21"/>
              </w:rPr>
              <w:t>)</w:t>
            </w:r>
          </w:p>
        </w:tc>
        <w:tc>
          <w:tcPr>
            <w:tcW w:w="3516" w:type="dxa"/>
          </w:tcPr>
          <w:p w:rsidR="000D1CCE" w:rsidRDefault="000D1CCE" w:rsidP="005101FD">
            <w:pPr>
              <w:rPr>
                <w:sz w:val="21"/>
                <w:szCs w:val="21"/>
              </w:rPr>
            </w:pPr>
            <w:r w:rsidRPr="00B4225C">
              <w:rPr>
                <w:rFonts w:hint="eastAsia"/>
                <w:sz w:val="21"/>
                <w:szCs w:val="21"/>
              </w:rPr>
              <w:t xml:space="preserve">Unit </w:t>
            </w:r>
            <w:r>
              <w:rPr>
                <w:rFonts w:hint="eastAsia"/>
                <w:sz w:val="21"/>
                <w:szCs w:val="21"/>
              </w:rPr>
              <w:t>11</w:t>
            </w:r>
            <w:r w:rsidRPr="00B4225C">
              <w:rPr>
                <w:rFonts w:hint="eastAsia"/>
                <w:sz w:val="21"/>
                <w:szCs w:val="21"/>
              </w:rPr>
              <w:t>.</w:t>
            </w:r>
            <w:r>
              <w:rPr>
                <w:rFonts w:hint="eastAsia"/>
                <w:sz w:val="21"/>
                <w:szCs w:val="21"/>
              </w:rPr>
              <w:t>1</w:t>
            </w:r>
            <w:r w:rsidRPr="00B4225C">
              <w:rPr>
                <w:rFonts w:hint="eastAsia"/>
                <w:sz w:val="21"/>
                <w:szCs w:val="21"/>
              </w:rPr>
              <w:t xml:space="preserve"> </w:t>
            </w:r>
            <w:r>
              <w:rPr>
                <w:rFonts w:hint="eastAsia"/>
                <w:sz w:val="21"/>
                <w:szCs w:val="21"/>
              </w:rPr>
              <w:t>Test of One-way Table</w:t>
            </w:r>
          </w:p>
          <w:p w:rsidR="000D1CCE" w:rsidRDefault="000D1CCE" w:rsidP="005101FD">
            <w:pPr>
              <w:rPr>
                <w:sz w:val="21"/>
                <w:szCs w:val="21"/>
              </w:rPr>
            </w:pPr>
            <w:r>
              <w:rPr>
                <w:rFonts w:hint="eastAsia"/>
                <w:sz w:val="21"/>
                <w:szCs w:val="21"/>
              </w:rPr>
              <w:t>11.1</w:t>
            </w:r>
            <w:r w:rsidRPr="00B4225C">
              <w:rPr>
                <w:rFonts w:hint="eastAsia"/>
                <w:sz w:val="21"/>
                <w:szCs w:val="21"/>
              </w:rPr>
              <w:t xml:space="preserve">.1 </w:t>
            </w:r>
            <w:r>
              <w:rPr>
                <w:rFonts w:hint="eastAsia"/>
                <w:sz w:val="21"/>
                <w:szCs w:val="21"/>
              </w:rPr>
              <w:t xml:space="preserve">Test for Goodness-of-fit </w:t>
            </w:r>
          </w:p>
          <w:p w:rsidR="000D1CCE" w:rsidRDefault="000D1CCE" w:rsidP="005101FD">
            <w:pPr>
              <w:rPr>
                <w:sz w:val="21"/>
                <w:szCs w:val="21"/>
              </w:rPr>
            </w:pPr>
            <w:r>
              <w:rPr>
                <w:rFonts w:hint="eastAsia"/>
                <w:sz w:val="21"/>
                <w:szCs w:val="21"/>
              </w:rPr>
              <w:t>11.1.2 Conduct a Test of goodness-of- fit</w:t>
            </w:r>
          </w:p>
          <w:p w:rsidR="000D1CCE" w:rsidRDefault="000D1CCE" w:rsidP="009C08C6">
            <w:pPr>
              <w:pStyle w:val="ListParagraph"/>
              <w:numPr>
                <w:ilvl w:val="0"/>
                <w:numId w:val="9"/>
              </w:numPr>
              <w:ind w:firstLineChars="0"/>
              <w:rPr>
                <w:sz w:val="21"/>
                <w:szCs w:val="21"/>
              </w:rPr>
            </w:pPr>
            <w:r>
              <w:rPr>
                <w:sz w:val="21"/>
                <w:szCs w:val="21"/>
              </w:rPr>
              <w:t>E</w:t>
            </w:r>
            <w:r>
              <w:rPr>
                <w:rFonts w:hint="eastAsia"/>
                <w:sz w:val="21"/>
                <w:szCs w:val="21"/>
              </w:rPr>
              <w:t xml:space="preserve">xpected count; </w:t>
            </w:r>
          </w:p>
          <w:p w:rsidR="000D1CCE" w:rsidRPr="00B4225C" w:rsidRDefault="000D1CCE" w:rsidP="009C08C6">
            <w:pPr>
              <w:pStyle w:val="ListParagraph"/>
              <w:numPr>
                <w:ilvl w:val="0"/>
                <w:numId w:val="9"/>
              </w:numPr>
              <w:ind w:firstLineChars="0"/>
              <w:rPr>
                <w:sz w:val="21"/>
                <w:szCs w:val="21"/>
              </w:rPr>
            </w:pPr>
            <w:r>
              <w:rPr>
                <w:rFonts w:hint="eastAsia"/>
                <w:sz w:val="21"/>
                <w:szCs w:val="21"/>
              </w:rPr>
              <w:t>Chi-square statistic</w:t>
            </w:r>
          </w:p>
        </w:tc>
        <w:tc>
          <w:tcPr>
            <w:tcW w:w="1572" w:type="dxa"/>
          </w:tcPr>
          <w:p w:rsidR="000D1CCE" w:rsidRDefault="00321D77" w:rsidP="0013605D">
            <w:pPr>
              <w:rPr>
                <w:sz w:val="21"/>
                <w:szCs w:val="21"/>
              </w:rPr>
            </w:pPr>
            <w:r>
              <w:rPr>
                <w:sz w:val="21"/>
                <w:szCs w:val="21"/>
              </w:rPr>
              <w:t>P</w:t>
            </w:r>
            <w:r>
              <w:rPr>
                <w:rFonts w:hint="eastAsia"/>
                <w:sz w:val="21"/>
                <w:szCs w:val="21"/>
              </w:rPr>
              <w:t>age 678~691</w:t>
            </w:r>
          </w:p>
          <w:p w:rsidR="00321D77" w:rsidRPr="00224F2C" w:rsidRDefault="00321D77" w:rsidP="0013605D">
            <w:pPr>
              <w:rPr>
                <w:sz w:val="21"/>
                <w:szCs w:val="21"/>
              </w:rPr>
            </w:pPr>
            <w:r>
              <w:rPr>
                <w:sz w:val="21"/>
                <w:szCs w:val="21"/>
              </w:rPr>
              <w:t>S</w:t>
            </w:r>
            <w:r>
              <w:rPr>
                <w:rFonts w:hint="eastAsia"/>
                <w:sz w:val="21"/>
                <w:szCs w:val="21"/>
              </w:rPr>
              <w:t>ection 11.1</w:t>
            </w:r>
          </w:p>
        </w:tc>
        <w:tc>
          <w:tcPr>
            <w:tcW w:w="1572" w:type="dxa"/>
          </w:tcPr>
          <w:p w:rsidR="000D1CCE" w:rsidRDefault="000D1CCE" w:rsidP="0013605D">
            <w:pPr>
              <w:rPr>
                <w:sz w:val="21"/>
                <w:szCs w:val="21"/>
              </w:rPr>
            </w:pPr>
            <w:r>
              <w:rPr>
                <w:rFonts w:hint="eastAsia"/>
                <w:sz w:val="21"/>
                <w:szCs w:val="21"/>
              </w:rPr>
              <w:t>Exercise:</w:t>
            </w:r>
          </w:p>
          <w:p w:rsidR="000D1CCE" w:rsidRDefault="000D1CCE" w:rsidP="0013605D">
            <w:pPr>
              <w:rPr>
                <w:sz w:val="21"/>
                <w:szCs w:val="21"/>
              </w:rPr>
            </w:pPr>
            <w:r>
              <w:rPr>
                <w:rFonts w:hint="eastAsia"/>
                <w:sz w:val="21"/>
                <w:szCs w:val="21"/>
              </w:rPr>
              <w:t>P420/2, 5, 8</w:t>
            </w:r>
          </w:p>
          <w:p w:rsidR="000D1CCE" w:rsidRDefault="000D1CCE" w:rsidP="0013605D">
            <w:pPr>
              <w:rPr>
                <w:sz w:val="21"/>
                <w:szCs w:val="21"/>
              </w:rPr>
            </w:pPr>
          </w:p>
          <w:p w:rsidR="000D1CCE" w:rsidRDefault="000D1CCE" w:rsidP="0013605D">
            <w:pPr>
              <w:rPr>
                <w:sz w:val="21"/>
                <w:szCs w:val="21"/>
              </w:rPr>
            </w:pPr>
            <w:r>
              <w:rPr>
                <w:rFonts w:hint="eastAsia"/>
                <w:sz w:val="21"/>
                <w:szCs w:val="21"/>
              </w:rPr>
              <w:t>Homework:</w:t>
            </w:r>
          </w:p>
          <w:p w:rsidR="000D1CCE" w:rsidRDefault="000D1CCE" w:rsidP="0013605D">
            <w:pPr>
              <w:rPr>
                <w:sz w:val="21"/>
                <w:szCs w:val="21"/>
              </w:rPr>
            </w:pPr>
            <w:r>
              <w:rPr>
                <w:rFonts w:hint="eastAsia"/>
                <w:sz w:val="21"/>
                <w:szCs w:val="21"/>
              </w:rPr>
              <w:t xml:space="preserve">Question 446, </w:t>
            </w:r>
          </w:p>
          <w:p w:rsidR="000D1CCE" w:rsidRDefault="000D1CCE" w:rsidP="0013605D">
            <w:pPr>
              <w:rPr>
                <w:sz w:val="21"/>
                <w:szCs w:val="21"/>
              </w:rPr>
            </w:pPr>
            <w:r>
              <w:rPr>
                <w:rFonts w:hint="eastAsia"/>
                <w:sz w:val="21"/>
                <w:szCs w:val="21"/>
              </w:rPr>
              <w:t xml:space="preserve">449~453, 455, </w:t>
            </w:r>
          </w:p>
          <w:p w:rsidR="000D1CCE" w:rsidRDefault="000D1CCE" w:rsidP="0013605D">
            <w:pPr>
              <w:rPr>
                <w:sz w:val="21"/>
                <w:szCs w:val="21"/>
              </w:rPr>
            </w:pPr>
            <w:r>
              <w:rPr>
                <w:rFonts w:hint="eastAsia"/>
                <w:sz w:val="21"/>
                <w:szCs w:val="21"/>
              </w:rPr>
              <w:t xml:space="preserve">456, 458, 461, </w:t>
            </w:r>
          </w:p>
          <w:p w:rsidR="000D1CCE" w:rsidRDefault="000D1CCE" w:rsidP="0013605D">
            <w:pPr>
              <w:rPr>
                <w:sz w:val="21"/>
                <w:szCs w:val="21"/>
              </w:rPr>
            </w:pPr>
            <w:r>
              <w:rPr>
                <w:rFonts w:hint="eastAsia"/>
                <w:sz w:val="21"/>
                <w:szCs w:val="21"/>
              </w:rPr>
              <w:t xml:space="preserve">463, 470~472, </w:t>
            </w:r>
          </w:p>
          <w:p w:rsidR="000D1CCE" w:rsidRDefault="000D1CCE" w:rsidP="0013605D">
            <w:pPr>
              <w:rPr>
                <w:sz w:val="21"/>
                <w:szCs w:val="21"/>
              </w:rPr>
            </w:pPr>
            <w:r>
              <w:rPr>
                <w:rFonts w:hint="eastAsia"/>
                <w:sz w:val="21"/>
                <w:szCs w:val="21"/>
              </w:rPr>
              <w:t xml:space="preserve">475, 479, 481, </w:t>
            </w:r>
          </w:p>
          <w:p w:rsidR="000D1CCE" w:rsidRDefault="000D1CCE" w:rsidP="0013605D">
            <w:pPr>
              <w:rPr>
                <w:sz w:val="21"/>
                <w:szCs w:val="21"/>
              </w:rPr>
            </w:pPr>
            <w:r>
              <w:rPr>
                <w:rFonts w:hint="eastAsia"/>
                <w:sz w:val="21"/>
                <w:szCs w:val="21"/>
              </w:rPr>
              <w:t xml:space="preserve">483, 485, </w:t>
            </w:r>
          </w:p>
          <w:p w:rsidR="000D1CCE" w:rsidRPr="00224F2C" w:rsidRDefault="000D1CCE" w:rsidP="0013605D">
            <w:pPr>
              <w:rPr>
                <w:sz w:val="21"/>
                <w:szCs w:val="21"/>
              </w:rPr>
            </w:pPr>
            <w:r>
              <w:rPr>
                <w:rFonts w:hint="eastAsia"/>
                <w:sz w:val="21"/>
                <w:szCs w:val="21"/>
              </w:rPr>
              <w:t>487~490, 496/(a)(b), 497/(a)(b)(c)</w:t>
            </w:r>
          </w:p>
        </w:tc>
      </w:tr>
      <w:tr w:rsidR="000D1CCE" w:rsidTr="0013605D">
        <w:tc>
          <w:tcPr>
            <w:tcW w:w="1668" w:type="dxa"/>
            <w:vMerge/>
          </w:tcPr>
          <w:p w:rsidR="000D1CCE" w:rsidRDefault="000D1CCE" w:rsidP="0013605D">
            <w:pPr>
              <w:rPr>
                <w:szCs w:val="21"/>
              </w:rPr>
            </w:pPr>
          </w:p>
        </w:tc>
        <w:tc>
          <w:tcPr>
            <w:tcW w:w="3516" w:type="dxa"/>
          </w:tcPr>
          <w:p w:rsidR="000D1CCE" w:rsidRDefault="000D1CCE" w:rsidP="005101FD">
            <w:pPr>
              <w:rPr>
                <w:sz w:val="21"/>
                <w:szCs w:val="21"/>
              </w:rPr>
            </w:pPr>
            <w:r w:rsidRPr="00B4225C">
              <w:rPr>
                <w:rFonts w:hint="eastAsia"/>
                <w:sz w:val="21"/>
                <w:szCs w:val="21"/>
              </w:rPr>
              <w:t xml:space="preserve">Unit </w:t>
            </w:r>
            <w:r>
              <w:rPr>
                <w:rFonts w:hint="eastAsia"/>
                <w:sz w:val="21"/>
                <w:szCs w:val="21"/>
              </w:rPr>
              <w:t>11</w:t>
            </w:r>
            <w:r w:rsidRPr="00B4225C">
              <w:rPr>
                <w:rFonts w:hint="eastAsia"/>
                <w:sz w:val="21"/>
                <w:szCs w:val="21"/>
              </w:rPr>
              <w:t>.</w:t>
            </w:r>
            <w:r>
              <w:rPr>
                <w:rFonts w:hint="eastAsia"/>
                <w:sz w:val="21"/>
                <w:szCs w:val="21"/>
              </w:rPr>
              <w:t>2</w:t>
            </w:r>
            <w:r w:rsidRPr="00B4225C">
              <w:rPr>
                <w:rFonts w:hint="eastAsia"/>
                <w:sz w:val="21"/>
                <w:szCs w:val="21"/>
              </w:rPr>
              <w:t xml:space="preserve"> </w:t>
            </w:r>
            <w:r>
              <w:rPr>
                <w:rFonts w:hint="eastAsia"/>
                <w:sz w:val="21"/>
                <w:szCs w:val="21"/>
              </w:rPr>
              <w:t>Test of Two-way Table</w:t>
            </w:r>
          </w:p>
          <w:p w:rsidR="000D1CCE" w:rsidRDefault="000D1CCE" w:rsidP="005101FD">
            <w:pPr>
              <w:rPr>
                <w:sz w:val="21"/>
                <w:szCs w:val="21"/>
              </w:rPr>
            </w:pPr>
            <w:r>
              <w:rPr>
                <w:rFonts w:hint="eastAsia"/>
                <w:sz w:val="21"/>
                <w:szCs w:val="21"/>
              </w:rPr>
              <w:t>11.2</w:t>
            </w:r>
            <w:r w:rsidRPr="00B4225C">
              <w:rPr>
                <w:rFonts w:hint="eastAsia"/>
                <w:sz w:val="21"/>
                <w:szCs w:val="21"/>
              </w:rPr>
              <w:t xml:space="preserve">.1 </w:t>
            </w:r>
            <w:r>
              <w:rPr>
                <w:rFonts w:hint="eastAsia"/>
                <w:sz w:val="21"/>
                <w:szCs w:val="21"/>
              </w:rPr>
              <w:t>Test for Independence</w:t>
            </w:r>
          </w:p>
          <w:p w:rsidR="000D1CCE" w:rsidRDefault="000D1CCE" w:rsidP="005101FD">
            <w:pPr>
              <w:rPr>
                <w:sz w:val="21"/>
                <w:szCs w:val="21"/>
              </w:rPr>
            </w:pPr>
            <w:r>
              <w:rPr>
                <w:rFonts w:hint="eastAsia"/>
                <w:sz w:val="21"/>
                <w:szCs w:val="21"/>
              </w:rPr>
              <w:t xml:space="preserve">11.2.2 Conduct a Test for </w:t>
            </w:r>
          </w:p>
          <w:p w:rsidR="000D1CCE" w:rsidRDefault="000D1CCE" w:rsidP="005101FD">
            <w:pPr>
              <w:rPr>
                <w:sz w:val="21"/>
                <w:szCs w:val="21"/>
              </w:rPr>
            </w:pPr>
            <w:r>
              <w:rPr>
                <w:rFonts w:hint="eastAsia"/>
                <w:sz w:val="21"/>
                <w:szCs w:val="21"/>
              </w:rPr>
              <w:lastRenderedPageBreak/>
              <w:t xml:space="preserve">Independence </w:t>
            </w:r>
          </w:p>
          <w:p w:rsidR="000D1CCE" w:rsidRDefault="000D1CCE" w:rsidP="0094348B">
            <w:pPr>
              <w:pStyle w:val="ListParagraph"/>
              <w:numPr>
                <w:ilvl w:val="0"/>
                <w:numId w:val="9"/>
              </w:numPr>
              <w:ind w:firstLineChars="0"/>
              <w:rPr>
                <w:sz w:val="21"/>
                <w:szCs w:val="21"/>
              </w:rPr>
            </w:pPr>
            <w:r>
              <w:rPr>
                <w:sz w:val="21"/>
                <w:szCs w:val="21"/>
              </w:rPr>
              <w:t>E</w:t>
            </w:r>
            <w:r>
              <w:rPr>
                <w:rFonts w:hint="eastAsia"/>
                <w:sz w:val="21"/>
                <w:szCs w:val="21"/>
              </w:rPr>
              <w:t xml:space="preserve">xpected count; </w:t>
            </w:r>
            <w:r>
              <w:rPr>
                <w:sz w:val="21"/>
                <w:szCs w:val="21"/>
              </w:rPr>
              <w:t>R</w:t>
            </w:r>
            <w:r>
              <w:rPr>
                <w:rFonts w:hint="eastAsia"/>
                <w:sz w:val="21"/>
                <w:szCs w:val="21"/>
              </w:rPr>
              <w:t xml:space="preserve">ow total; </w:t>
            </w:r>
          </w:p>
          <w:p w:rsidR="000D1CCE" w:rsidRDefault="000D1CCE" w:rsidP="0094348B">
            <w:pPr>
              <w:pStyle w:val="ListParagraph"/>
              <w:ind w:left="420" w:firstLineChars="0" w:firstLine="0"/>
              <w:rPr>
                <w:sz w:val="21"/>
                <w:szCs w:val="21"/>
              </w:rPr>
            </w:pPr>
            <w:r>
              <w:rPr>
                <w:rFonts w:hint="eastAsia"/>
                <w:sz w:val="21"/>
                <w:szCs w:val="21"/>
              </w:rPr>
              <w:t>column total</w:t>
            </w:r>
          </w:p>
          <w:p w:rsidR="000D1CCE" w:rsidRDefault="000D1CCE" w:rsidP="0094348B">
            <w:pPr>
              <w:pStyle w:val="ListParagraph"/>
              <w:numPr>
                <w:ilvl w:val="0"/>
                <w:numId w:val="9"/>
              </w:numPr>
              <w:ind w:firstLineChars="0"/>
              <w:rPr>
                <w:sz w:val="21"/>
                <w:szCs w:val="21"/>
              </w:rPr>
            </w:pPr>
            <w:r>
              <w:rPr>
                <w:rFonts w:hint="eastAsia"/>
                <w:sz w:val="21"/>
                <w:szCs w:val="21"/>
              </w:rPr>
              <w:t>Chi-square statistic</w:t>
            </w:r>
            <w:r>
              <w:rPr>
                <w:sz w:val="21"/>
                <w:szCs w:val="21"/>
              </w:rPr>
              <w:t xml:space="preserve"> </w:t>
            </w:r>
          </w:p>
          <w:p w:rsidR="000D1CCE" w:rsidRDefault="000D1CCE" w:rsidP="005101FD">
            <w:pPr>
              <w:rPr>
                <w:sz w:val="21"/>
                <w:szCs w:val="21"/>
              </w:rPr>
            </w:pPr>
            <w:r>
              <w:rPr>
                <w:rFonts w:hint="eastAsia"/>
                <w:sz w:val="21"/>
                <w:szCs w:val="21"/>
              </w:rPr>
              <w:t>11.2.3 Test for homogeneity</w:t>
            </w:r>
          </w:p>
          <w:p w:rsidR="000D1CCE" w:rsidRDefault="000D1CCE" w:rsidP="005101FD">
            <w:pPr>
              <w:rPr>
                <w:sz w:val="21"/>
                <w:szCs w:val="21"/>
              </w:rPr>
            </w:pPr>
            <w:r>
              <w:rPr>
                <w:rFonts w:hint="eastAsia"/>
                <w:sz w:val="21"/>
                <w:szCs w:val="21"/>
              </w:rPr>
              <w:t xml:space="preserve">11.2.4 Conduct a Test for </w:t>
            </w:r>
          </w:p>
          <w:p w:rsidR="000D1CCE" w:rsidRPr="00B4225C" w:rsidRDefault="000D1CCE" w:rsidP="0094348B">
            <w:pPr>
              <w:rPr>
                <w:sz w:val="21"/>
                <w:szCs w:val="21"/>
              </w:rPr>
            </w:pPr>
            <w:r>
              <w:rPr>
                <w:rFonts w:hint="eastAsia"/>
                <w:sz w:val="21"/>
                <w:szCs w:val="21"/>
              </w:rPr>
              <w:t>homogeneity</w:t>
            </w:r>
          </w:p>
        </w:tc>
        <w:tc>
          <w:tcPr>
            <w:tcW w:w="1572" w:type="dxa"/>
          </w:tcPr>
          <w:p w:rsidR="000D1CCE" w:rsidRPr="00321D77" w:rsidRDefault="00321D77" w:rsidP="0013605D">
            <w:pPr>
              <w:rPr>
                <w:sz w:val="21"/>
                <w:szCs w:val="21"/>
              </w:rPr>
            </w:pPr>
            <w:r w:rsidRPr="00321D77">
              <w:rPr>
                <w:sz w:val="21"/>
                <w:szCs w:val="21"/>
              </w:rPr>
              <w:lastRenderedPageBreak/>
              <w:t>P</w:t>
            </w:r>
            <w:r w:rsidRPr="00321D77">
              <w:rPr>
                <w:rFonts w:hint="eastAsia"/>
                <w:sz w:val="21"/>
                <w:szCs w:val="21"/>
              </w:rPr>
              <w:t>age 696~723</w:t>
            </w:r>
          </w:p>
          <w:p w:rsidR="00321D77" w:rsidRPr="00321D77" w:rsidRDefault="00321D77" w:rsidP="0013605D">
            <w:pPr>
              <w:rPr>
                <w:sz w:val="21"/>
                <w:szCs w:val="21"/>
              </w:rPr>
            </w:pPr>
            <w:r w:rsidRPr="00321D77">
              <w:rPr>
                <w:sz w:val="21"/>
                <w:szCs w:val="21"/>
              </w:rPr>
              <w:t>S</w:t>
            </w:r>
            <w:r w:rsidRPr="00321D77">
              <w:rPr>
                <w:rFonts w:hint="eastAsia"/>
                <w:sz w:val="21"/>
                <w:szCs w:val="21"/>
              </w:rPr>
              <w:t>ection 11.2</w:t>
            </w:r>
          </w:p>
        </w:tc>
        <w:tc>
          <w:tcPr>
            <w:tcW w:w="1572" w:type="dxa"/>
          </w:tcPr>
          <w:p w:rsidR="000D1CCE" w:rsidRDefault="000D1CCE" w:rsidP="0013605D">
            <w:pPr>
              <w:rPr>
                <w:szCs w:val="21"/>
              </w:rPr>
            </w:pPr>
            <w:r>
              <w:rPr>
                <w:rFonts w:hint="eastAsia"/>
                <w:szCs w:val="21"/>
              </w:rPr>
              <w:t>Exercise:</w:t>
            </w:r>
          </w:p>
          <w:p w:rsidR="000D1CCE" w:rsidRDefault="000D1CCE" w:rsidP="0013605D">
            <w:pPr>
              <w:rPr>
                <w:szCs w:val="21"/>
              </w:rPr>
            </w:pPr>
            <w:r>
              <w:rPr>
                <w:rFonts w:hint="eastAsia"/>
                <w:szCs w:val="21"/>
              </w:rPr>
              <w:t>P420/3, 4, 6, 7, 9, 10</w:t>
            </w:r>
          </w:p>
          <w:p w:rsidR="000D1CCE" w:rsidRDefault="000D1CCE" w:rsidP="0013605D">
            <w:pPr>
              <w:rPr>
                <w:szCs w:val="21"/>
              </w:rPr>
            </w:pPr>
            <w:r>
              <w:rPr>
                <w:rFonts w:hint="eastAsia"/>
                <w:szCs w:val="21"/>
              </w:rPr>
              <w:lastRenderedPageBreak/>
              <w:t>Homework:</w:t>
            </w:r>
          </w:p>
          <w:p w:rsidR="000D1CCE" w:rsidRDefault="000D1CCE" w:rsidP="0013605D">
            <w:pPr>
              <w:rPr>
                <w:szCs w:val="21"/>
              </w:rPr>
            </w:pPr>
            <w:r>
              <w:rPr>
                <w:rFonts w:hint="eastAsia"/>
                <w:szCs w:val="21"/>
              </w:rPr>
              <w:t xml:space="preserve">Question 454, </w:t>
            </w:r>
          </w:p>
          <w:p w:rsidR="000D1CCE" w:rsidRDefault="000D1CCE" w:rsidP="0013605D">
            <w:pPr>
              <w:rPr>
                <w:szCs w:val="21"/>
              </w:rPr>
            </w:pPr>
            <w:r>
              <w:rPr>
                <w:rFonts w:hint="eastAsia"/>
                <w:szCs w:val="21"/>
              </w:rPr>
              <w:t xml:space="preserve">457, 467~469, </w:t>
            </w:r>
          </w:p>
          <w:p w:rsidR="000D1CCE" w:rsidRDefault="000D1CCE" w:rsidP="0013605D">
            <w:pPr>
              <w:rPr>
                <w:szCs w:val="21"/>
              </w:rPr>
            </w:pPr>
            <w:r>
              <w:rPr>
                <w:rFonts w:hint="eastAsia"/>
                <w:szCs w:val="21"/>
              </w:rPr>
              <w:t xml:space="preserve">473, 474, </w:t>
            </w:r>
          </w:p>
          <w:p w:rsidR="000D1CCE" w:rsidRPr="00224F2C" w:rsidRDefault="000D1CCE" w:rsidP="0013605D">
            <w:pPr>
              <w:rPr>
                <w:szCs w:val="21"/>
              </w:rPr>
            </w:pPr>
            <w:r>
              <w:rPr>
                <w:rFonts w:hint="eastAsia"/>
                <w:szCs w:val="21"/>
              </w:rPr>
              <w:t>476~478, 491~494, 499/(a)(b)</w:t>
            </w:r>
          </w:p>
        </w:tc>
      </w:tr>
      <w:tr w:rsidR="00536F24" w:rsidTr="0013605D">
        <w:tc>
          <w:tcPr>
            <w:tcW w:w="1668" w:type="dxa"/>
          </w:tcPr>
          <w:p w:rsidR="00536F24" w:rsidRDefault="00536F24" w:rsidP="0013605D">
            <w:pPr>
              <w:rPr>
                <w:szCs w:val="21"/>
              </w:rPr>
            </w:pPr>
            <w:r>
              <w:rPr>
                <w:szCs w:val="21"/>
              </w:rPr>
              <w:lastRenderedPageBreak/>
              <w:t xml:space="preserve"> 3 weeks</w:t>
            </w:r>
          </w:p>
        </w:tc>
        <w:tc>
          <w:tcPr>
            <w:tcW w:w="3516" w:type="dxa"/>
          </w:tcPr>
          <w:p w:rsidR="00536F24" w:rsidRPr="00B4225C" w:rsidRDefault="00536F24" w:rsidP="005101FD">
            <w:pPr>
              <w:rPr>
                <w:rFonts w:hint="eastAsia"/>
                <w:szCs w:val="21"/>
              </w:rPr>
            </w:pPr>
            <w:r>
              <w:rPr>
                <w:szCs w:val="21"/>
              </w:rPr>
              <w:t>Review and simulation test</w:t>
            </w:r>
          </w:p>
        </w:tc>
        <w:tc>
          <w:tcPr>
            <w:tcW w:w="1572" w:type="dxa"/>
          </w:tcPr>
          <w:p w:rsidR="00536F24" w:rsidRPr="00321D77" w:rsidRDefault="00536F24" w:rsidP="0013605D">
            <w:pPr>
              <w:rPr>
                <w:szCs w:val="21"/>
              </w:rPr>
            </w:pPr>
          </w:p>
        </w:tc>
        <w:tc>
          <w:tcPr>
            <w:tcW w:w="1572" w:type="dxa"/>
          </w:tcPr>
          <w:p w:rsidR="00536F24" w:rsidRDefault="00536F24" w:rsidP="0013605D">
            <w:pPr>
              <w:rPr>
                <w:rFonts w:hint="eastAsia"/>
                <w:szCs w:val="21"/>
              </w:rPr>
            </w:pPr>
          </w:p>
        </w:tc>
      </w:tr>
    </w:tbl>
    <w:p w:rsidR="00061D1B" w:rsidRDefault="00061D1B"/>
    <w:p w:rsidR="005101FD" w:rsidRPr="000E20BF" w:rsidRDefault="005101FD" w:rsidP="005101FD">
      <w:pPr>
        <w:rPr>
          <w:rFonts w:cstheme="minorHAnsi"/>
          <w:szCs w:val="21"/>
        </w:rPr>
      </w:pPr>
      <w:r w:rsidRPr="005101FD">
        <w:rPr>
          <w:rFonts w:ascii="Times New Roman" w:hAnsi="Times New Roman" w:cs="Times New Roman"/>
          <w:b/>
          <w:sz w:val="24"/>
          <w:szCs w:val="24"/>
        </w:rPr>
        <w:t>AP Statistics Project</w:t>
      </w:r>
      <w:r>
        <w:rPr>
          <w:rFonts w:ascii="Times New Roman" w:hAnsi="Times New Roman" w:cs="Times New Roman" w:hint="eastAsia"/>
          <w:b/>
          <w:sz w:val="24"/>
          <w:szCs w:val="24"/>
        </w:rPr>
        <w:t xml:space="preserve"> Example</w:t>
      </w:r>
      <w:r w:rsidRPr="005101FD">
        <w:rPr>
          <w:rFonts w:ascii="Times New Roman" w:hAnsi="Times New Roman" w:cs="Times New Roman"/>
          <w:b/>
          <w:sz w:val="24"/>
          <w:szCs w:val="24"/>
        </w:rPr>
        <w:t xml:space="preserve"> </w:t>
      </w:r>
      <w:r w:rsidR="000E20BF" w:rsidRPr="000E20BF">
        <w:rPr>
          <w:rFonts w:ascii="Times New Roman" w:hAnsi="Times New Roman" w:cs="Times New Roman" w:hint="eastAsia"/>
          <w:b/>
          <w:sz w:val="24"/>
          <w:szCs w:val="24"/>
        </w:rPr>
        <w:t>(</w:t>
      </w:r>
      <w:r w:rsidRPr="000E20BF">
        <w:rPr>
          <w:rFonts w:ascii="Times New Roman" w:hAnsi="Times New Roman" w:cs="Times New Roman"/>
          <w:b/>
          <w:sz w:val="24"/>
          <w:szCs w:val="24"/>
        </w:rPr>
        <w:t>Response Bias</w:t>
      </w:r>
      <w:r w:rsidR="000E20BF" w:rsidRPr="000E20BF">
        <w:rPr>
          <w:rFonts w:ascii="Times New Roman" w:hAnsi="Times New Roman" w:cs="Times New Roman" w:hint="eastAsia"/>
          <w:b/>
          <w:sz w:val="24"/>
          <w:szCs w:val="24"/>
        </w:rPr>
        <w:t>)</w:t>
      </w:r>
      <w:r w:rsidRPr="000E20BF">
        <w:rPr>
          <w:rFonts w:ascii="Times New Roman" w:hAnsi="Times New Roman" w:cs="Times New Roman"/>
          <w:b/>
          <w:sz w:val="24"/>
          <w:szCs w:val="24"/>
        </w:rPr>
        <w:t xml:space="preserve"> </w:t>
      </w:r>
    </w:p>
    <w:p w:rsidR="005101FD" w:rsidRPr="000E20BF" w:rsidRDefault="005101FD" w:rsidP="005101FD">
      <w:r w:rsidRPr="000E20BF">
        <w:rPr>
          <w:b/>
        </w:rPr>
        <w:t>The Project:</w:t>
      </w:r>
      <w:r w:rsidRPr="000E20BF">
        <w:t xml:space="preserve"> You will design and conduct an experiment to investigate the effects of response bias in surveys. You may choose the topic for your surveys, but you must design your experiment so that it can answer at least one of the following questions:</w:t>
      </w:r>
    </w:p>
    <w:p w:rsidR="005101FD" w:rsidRPr="000E20BF" w:rsidRDefault="005101FD" w:rsidP="000E20BF">
      <w:pPr>
        <w:pStyle w:val="ListParagraph"/>
        <w:numPr>
          <w:ilvl w:val="0"/>
          <w:numId w:val="5"/>
        </w:numPr>
        <w:ind w:firstLineChars="0"/>
      </w:pPr>
      <w:r w:rsidRPr="000E20BF">
        <w:t>Can the wording of a question create response bias?</w:t>
      </w:r>
    </w:p>
    <w:p w:rsidR="005101FD" w:rsidRPr="000E20BF" w:rsidRDefault="005101FD" w:rsidP="000E20BF">
      <w:pPr>
        <w:pStyle w:val="ListParagraph"/>
        <w:numPr>
          <w:ilvl w:val="0"/>
          <w:numId w:val="5"/>
        </w:numPr>
        <w:ind w:firstLineChars="0"/>
      </w:pPr>
      <w:r w:rsidRPr="000E20BF">
        <w:t>Do the characteristics of the interviewer create response bias?</w:t>
      </w:r>
    </w:p>
    <w:p w:rsidR="005101FD" w:rsidRPr="000E20BF" w:rsidRDefault="005101FD" w:rsidP="000E20BF">
      <w:pPr>
        <w:pStyle w:val="ListParagraph"/>
        <w:numPr>
          <w:ilvl w:val="0"/>
          <w:numId w:val="5"/>
        </w:numPr>
        <w:ind w:firstLineChars="0"/>
      </w:pPr>
      <w:r w:rsidRPr="000E20BF">
        <w:t>Does anonymity change the responses to sensitive questions?</w:t>
      </w:r>
    </w:p>
    <w:p w:rsidR="005101FD" w:rsidRPr="000E20BF" w:rsidRDefault="005101FD" w:rsidP="000E20BF">
      <w:pPr>
        <w:pStyle w:val="ListParagraph"/>
        <w:numPr>
          <w:ilvl w:val="0"/>
          <w:numId w:val="5"/>
        </w:numPr>
        <w:ind w:firstLineChars="0"/>
      </w:pPr>
      <w:r w:rsidRPr="000E20BF">
        <w:t>Does manipulating the answer choices change the response?</w:t>
      </w:r>
    </w:p>
    <w:p w:rsidR="005101FD" w:rsidRDefault="005101FD" w:rsidP="005101FD">
      <w:pPr>
        <w:rPr>
          <w:b/>
          <w:color w:val="000000"/>
          <w:sz w:val="20"/>
        </w:rPr>
      </w:pPr>
    </w:p>
    <w:p w:rsidR="005101FD" w:rsidRPr="000E20BF" w:rsidRDefault="005101FD" w:rsidP="005101FD">
      <w:r w:rsidRPr="000E20BF">
        <w:rPr>
          <w:b/>
        </w:rPr>
        <w:t>Proposal:</w:t>
      </w:r>
      <w:r w:rsidRPr="000E20BF">
        <w:t xml:space="preserve"> The proposal will be worth 20% of the grade, so don’t treat it casually. If the proposal isn’t approved the first time, you will need to resubmit it for a reduced grade. You must attach the original proposal to any resubmissions.</w:t>
      </w:r>
    </w:p>
    <w:p w:rsidR="005101FD" w:rsidRPr="000E20BF" w:rsidRDefault="005101FD" w:rsidP="005101FD">
      <w:pPr>
        <w:rPr>
          <w:color w:val="000000"/>
          <w:szCs w:val="21"/>
        </w:rPr>
      </w:pPr>
      <w:r w:rsidRPr="000E20BF">
        <w:rPr>
          <w:color w:val="000000"/>
          <w:szCs w:val="21"/>
        </w:rPr>
        <w:t xml:space="preserve">In your proposal, you should: </w:t>
      </w:r>
    </w:p>
    <w:p w:rsidR="005101FD" w:rsidRPr="000E20BF" w:rsidRDefault="005101FD" w:rsidP="000E20BF">
      <w:pPr>
        <w:pStyle w:val="ListParagraph"/>
        <w:numPr>
          <w:ilvl w:val="0"/>
          <w:numId w:val="5"/>
        </w:numPr>
        <w:ind w:firstLineChars="0"/>
      </w:pPr>
      <w:r w:rsidRPr="000E20BF">
        <w:t>Describe your topic and state which type of bias you are investigating</w:t>
      </w:r>
    </w:p>
    <w:p w:rsidR="005101FD" w:rsidRPr="000E20BF" w:rsidRDefault="005101FD" w:rsidP="000E20BF">
      <w:pPr>
        <w:pStyle w:val="ListParagraph"/>
        <w:numPr>
          <w:ilvl w:val="0"/>
          <w:numId w:val="5"/>
        </w:numPr>
        <w:ind w:firstLineChars="0"/>
      </w:pPr>
      <w:r w:rsidRPr="000E20BF">
        <w:t xml:space="preserve">Describe how you will obtain your subjects (minimum sample size is 50). This must be practical!!  Note: your population does not need to be from </w:t>
      </w:r>
      <w:proofErr w:type="spellStart"/>
      <w:r w:rsidRPr="000E20BF">
        <w:t>Carlmont</w:t>
      </w:r>
      <w:proofErr w:type="spellEnd"/>
      <w:r w:rsidRPr="000E20BF">
        <w:t xml:space="preserve"> High School nor should you interrupt any classes.</w:t>
      </w:r>
    </w:p>
    <w:p w:rsidR="005101FD" w:rsidRPr="000E20BF" w:rsidRDefault="005101FD" w:rsidP="000E20BF">
      <w:pPr>
        <w:pStyle w:val="ListParagraph"/>
        <w:numPr>
          <w:ilvl w:val="0"/>
          <w:numId w:val="5"/>
        </w:numPr>
        <w:ind w:firstLineChars="0"/>
      </w:pPr>
      <w:r w:rsidRPr="000E20BF">
        <w:t>Describe what your questions will be and how they will be asked, including how you will incorporate direct control, blocking (if any), and randomization. Convince me that this is a good experiment!</w:t>
      </w:r>
    </w:p>
    <w:p w:rsidR="005101FD" w:rsidRDefault="005101FD" w:rsidP="005101FD">
      <w:pPr>
        <w:rPr>
          <w:b/>
          <w:color w:val="000000"/>
          <w:sz w:val="20"/>
        </w:rPr>
      </w:pPr>
    </w:p>
    <w:p w:rsidR="005101FD" w:rsidRPr="000E20BF" w:rsidRDefault="005101FD" w:rsidP="005101FD">
      <w:pPr>
        <w:rPr>
          <w:color w:val="000000"/>
          <w:szCs w:val="21"/>
        </w:rPr>
      </w:pPr>
      <w:r w:rsidRPr="000E20BF">
        <w:rPr>
          <w:b/>
          <w:color w:val="000000"/>
          <w:szCs w:val="21"/>
        </w:rPr>
        <w:t xml:space="preserve">Four Paragraphs: </w:t>
      </w:r>
      <w:r w:rsidRPr="000E20BF">
        <w:rPr>
          <w:color w:val="000000"/>
          <w:szCs w:val="21"/>
        </w:rPr>
        <w:t>These four paragraphs, in addition to your project title and question, should be included on your poster (clearly labeled):</w:t>
      </w:r>
    </w:p>
    <w:p w:rsidR="005101FD" w:rsidRPr="009526E0" w:rsidRDefault="005101FD" w:rsidP="009526E0">
      <w:pPr>
        <w:ind w:left="420" w:hangingChars="200" w:hanging="420"/>
        <w:rPr>
          <w:color w:val="000000"/>
          <w:szCs w:val="21"/>
        </w:rPr>
      </w:pPr>
      <w:r w:rsidRPr="009526E0">
        <w:rPr>
          <w:color w:val="000000"/>
          <w:szCs w:val="21"/>
        </w:rPr>
        <w:t xml:space="preserve">A.  Introduction: What form of response bias were you investigating? Why did you choose the topic you chose for the survey?  </w:t>
      </w:r>
    </w:p>
    <w:p w:rsidR="005101FD" w:rsidRPr="009526E0" w:rsidRDefault="005101FD" w:rsidP="009526E0">
      <w:pPr>
        <w:ind w:left="420" w:hangingChars="200" w:hanging="420"/>
        <w:rPr>
          <w:color w:val="000000"/>
          <w:szCs w:val="21"/>
        </w:rPr>
      </w:pPr>
      <w:r w:rsidRPr="009526E0">
        <w:rPr>
          <w:color w:val="000000"/>
          <w:szCs w:val="21"/>
        </w:rPr>
        <w:t>B.  Methodology: Describe how you conducted your experiment and why you think your design was effective. Note: This section should be very similar to your proposal.</w:t>
      </w:r>
    </w:p>
    <w:p w:rsidR="005101FD" w:rsidRPr="009526E0" w:rsidRDefault="005101FD" w:rsidP="009526E0">
      <w:pPr>
        <w:ind w:left="420" w:hangingChars="200" w:hanging="420"/>
        <w:rPr>
          <w:color w:val="000000"/>
          <w:szCs w:val="21"/>
        </w:rPr>
      </w:pPr>
      <w:r w:rsidRPr="009526E0">
        <w:rPr>
          <w:color w:val="000000"/>
          <w:szCs w:val="21"/>
        </w:rPr>
        <w:t xml:space="preserve">C.  Results: Present the data in both tables and graphs in such a way that conclusions can </w:t>
      </w:r>
      <w:r w:rsidRPr="009526E0">
        <w:rPr>
          <w:color w:val="000000"/>
          <w:szCs w:val="21"/>
        </w:rPr>
        <w:tab/>
        <w:t>be easily made. Make sure to label the graphs/tables clearly and consistently.</w:t>
      </w:r>
    </w:p>
    <w:p w:rsidR="005101FD" w:rsidRPr="009526E0" w:rsidRDefault="005101FD" w:rsidP="009526E0">
      <w:pPr>
        <w:ind w:left="420" w:hangingChars="200" w:hanging="420"/>
        <w:rPr>
          <w:color w:val="000000"/>
          <w:szCs w:val="21"/>
        </w:rPr>
      </w:pPr>
      <w:r w:rsidRPr="009526E0">
        <w:rPr>
          <w:color w:val="000000"/>
          <w:szCs w:val="21"/>
        </w:rPr>
        <w:t>D.  Conclusions: What conclusions can be drawn from your experiment? Be specific. Did you encounter any problems during your project? Would you do anything different if you were to repeat your experiment? What did you learn from this project?</w:t>
      </w:r>
    </w:p>
    <w:p w:rsidR="005101FD" w:rsidRPr="009526E0" w:rsidRDefault="005101FD" w:rsidP="009526E0">
      <w:pPr>
        <w:ind w:left="420" w:hangingChars="200" w:hanging="420"/>
        <w:rPr>
          <w:color w:val="000000"/>
          <w:szCs w:val="21"/>
        </w:rPr>
      </w:pPr>
      <w:r w:rsidRPr="009526E0">
        <w:rPr>
          <w:color w:val="000000"/>
          <w:szCs w:val="21"/>
        </w:rPr>
        <w:t>E.  Your original proposal</w:t>
      </w:r>
    </w:p>
    <w:p w:rsidR="005101FD" w:rsidRDefault="005101FD" w:rsidP="005101FD">
      <w:pPr>
        <w:rPr>
          <w:i/>
          <w:color w:val="000000"/>
          <w:sz w:val="20"/>
        </w:rPr>
      </w:pPr>
    </w:p>
    <w:p w:rsidR="005101FD" w:rsidRPr="009526E0" w:rsidRDefault="005101FD" w:rsidP="005101FD">
      <w:pPr>
        <w:rPr>
          <w:color w:val="000000"/>
          <w:szCs w:val="21"/>
        </w:rPr>
      </w:pPr>
      <w:r w:rsidRPr="009526E0">
        <w:rPr>
          <w:b/>
          <w:color w:val="000000"/>
          <w:szCs w:val="21"/>
        </w:rPr>
        <w:t>Poster:</w:t>
      </w:r>
      <w:r w:rsidRPr="009526E0">
        <w:rPr>
          <w:color w:val="000000"/>
          <w:szCs w:val="21"/>
        </w:rPr>
        <w:t xml:space="preserve"> The poster should completely summarize your project, yet be simple enough to be </w:t>
      </w:r>
      <w:r w:rsidRPr="009526E0">
        <w:rPr>
          <w:color w:val="000000"/>
          <w:szCs w:val="21"/>
        </w:rPr>
        <w:lastRenderedPageBreak/>
        <w:t>understood by a freshman. Be sure to include some pictures of your data collection in progress. Do not make it heavy--I want to hang them up!</w:t>
      </w:r>
    </w:p>
    <w:p w:rsidR="005101FD" w:rsidRDefault="005101FD" w:rsidP="005101FD">
      <w:pPr>
        <w:rPr>
          <w:color w:val="000000"/>
          <w:sz w:val="20"/>
        </w:rPr>
      </w:pPr>
    </w:p>
    <w:p w:rsidR="005101FD" w:rsidRPr="009526E0" w:rsidRDefault="005101FD" w:rsidP="005101FD">
      <w:pPr>
        <w:rPr>
          <w:color w:val="000000"/>
          <w:szCs w:val="21"/>
        </w:rPr>
      </w:pPr>
      <w:r w:rsidRPr="009526E0">
        <w:rPr>
          <w:b/>
          <w:color w:val="000000"/>
          <w:szCs w:val="21"/>
        </w:rPr>
        <w:t xml:space="preserve">Oral Presentation: </w:t>
      </w:r>
      <w:r w:rsidRPr="009526E0">
        <w:rPr>
          <w:color w:val="000000"/>
          <w:szCs w:val="21"/>
        </w:rPr>
        <w:t>Both members need to participate equally. Your poster should be used as a visual aid. Approximately 5 minutes. Be prepared for questions.</w:t>
      </w:r>
    </w:p>
    <w:p w:rsidR="005101FD" w:rsidRDefault="005101FD" w:rsidP="005101FD">
      <w:pPr>
        <w:rPr>
          <w:color w:val="000000"/>
          <w:sz w:val="20"/>
        </w:rPr>
      </w:pPr>
    </w:p>
    <w:p w:rsidR="009526E0" w:rsidRPr="009526E0" w:rsidRDefault="009526E0" w:rsidP="009526E0">
      <w:pPr>
        <w:rPr>
          <w:b/>
          <w:color w:val="000000"/>
          <w:szCs w:val="21"/>
        </w:rPr>
      </w:pPr>
      <w:r w:rsidRPr="009526E0">
        <w:rPr>
          <w:b/>
          <w:color w:val="000000"/>
          <w:szCs w:val="21"/>
        </w:rPr>
        <w:t>Examples of Successful Projects:</w:t>
      </w:r>
    </w:p>
    <w:p w:rsidR="009526E0" w:rsidRPr="009526E0" w:rsidRDefault="009526E0" w:rsidP="009526E0">
      <w:pPr>
        <w:rPr>
          <w:color w:val="000000"/>
          <w:szCs w:val="21"/>
          <w:u w:val="single"/>
        </w:rPr>
      </w:pPr>
      <w:r w:rsidRPr="009526E0">
        <w:rPr>
          <w:color w:val="000000"/>
          <w:szCs w:val="21"/>
          <w:u w:val="single"/>
        </w:rPr>
        <w:t xml:space="preserve">“Cartoons”, by Sean Wu and Brian </w:t>
      </w:r>
      <w:proofErr w:type="spellStart"/>
      <w:r w:rsidRPr="009526E0">
        <w:rPr>
          <w:color w:val="000000"/>
          <w:szCs w:val="21"/>
          <w:u w:val="single"/>
        </w:rPr>
        <w:t>Hartzheim</w:t>
      </w:r>
      <w:proofErr w:type="spellEnd"/>
    </w:p>
    <w:p w:rsidR="009526E0" w:rsidRPr="009526E0" w:rsidRDefault="009526E0" w:rsidP="009526E0">
      <w:pPr>
        <w:rPr>
          <w:color w:val="000000"/>
          <w:szCs w:val="21"/>
        </w:rPr>
      </w:pPr>
      <w:r w:rsidRPr="009526E0">
        <w:rPr>
          <w:color w:val="000000"/>
          <w:szCs w:val="21"/>
        </w:rPr>
        <w:t>1.  “Do you watch cartoons?”  (90% yes)</w:t>
      </w:r>
    </w:p>
    <w:p w:rsidR="009526E0" w:rsidRPr="009526E0" w:rsidRDefault="009526E0" w:rsidP="009526E0">
      <w:pPr>
        <w:rPr>
          <w:color w:val="000000"/>
          <w:szCs w:val="21"/>
        </w:rPr>
      </w:pPr>
      <w:r w:rsidRPr="009526E0">
        <w:rPr>
          <w:color w:val="000000"/>
          <w:szCs w:val="21"/>
        </w:rPr>
        <w:t xml:space="preserve">2.  “Do you </w:t>
      </w:r>
      <w:r w:rsidRPr="009526E0">
        <w:rPr>
          <w:i/>
          <w:color w:val="000000"/>
          <w:szCs w:val="21"/>
        </w:rPr>
        <w:t>still</w:t>
      </w:r>
      <w:r w:rsidRPr="009526E0">
        <w:rPr>
          <w:color w:val="000000"/>
          <w:szCs w:val="21"/>
        </w:rPr>
        <w:t xml:space="preserve"> watch cartoons?”  (60% yes)</w:t>
      </w:r>
    </w:p>
    <w:p w:rsidR="009526E0" w:rsidRPr="009526E0" w:rsidRDefault="009526E0" w:rsidP="009526E0">
      <w:pPr>
        <w:rPr>
          <w:color w:val="000000"/>
          <w:szCs w:val="21"/>
        </w:rPr>
      </w:pPr>
    </w:p>
    <w:p w:rsidR="009526E0" w:rsidRPr="009526E0" w:rsidRDefault="009526E0" w:rsidP="009526E0">
      <w:pPr>
        <w:rPr>
          <w:color w:val="000000"/>
          <w:szCs w:val="21"/>
          <w:u w:val="single"/>
        </w:rPr>
      </w:pPr>
      <w:r w:rsidRPr="009526E0">
        <w:rPr>
          <w:color w:val="000000"/>
          <w:szCs w:val="21"/>
          <w:u w:val="single"/>
        </w:rPr>
        <w:t>“Milk vs. Orange Juice”, by Angela Chen and Sharon Lai</w:t>
      </w:r>
    </w:p>
    <w:p w:rsidR="009526E0" w:rsidRPr="009526E0" w:rsidRDefault="009526E0" w:rsidP="009526E0">
      <w:pPr>
        <w:rPr>
          <w:color w:val="000000"/>
          <w:szCs w:val="21"/>
        </w:rPr>
      </w:pPr>
      <w:r w:rsidRPr="009526E0">
        <w:rPr>
          <w:color w:val="000000"/>
          <w:szCs w:val="21"/>
        </w:rPr>
        <w:t>1.  “Which do you prefer, milk or orange juice, as a breakfast drink?”  (</w:t>
      </w:r>
      <w:proofErr w:type="gramStart"/>
      <w:r w:rsidRPr="009526E0">
        <w:rPr>
          <w:color w:val="000000"/>
          <w:szCs w:val="21"/>
        </w:rPr>
        <w:t>milk</w:t>
      </w:r>
      <w:proofErr w:type="gramEnd"/>
      <w:r w:rsidRPr="009526E0">
        <w:rPr>
          <w:color w:val="000000"/>
          <w:szCs w:val="21"/>
        </w:rPr>
        <w:t>: 14%)</w:t>
      </w:r>
    </w:p>
    <w:p w:rsidR="009526E0" w:rsidRPr="009526E0" w:rsidRDefault="009526E0" w:rsidP="009526E0">
      <w:pPr>
        <w:rPr>
          <w:color w:val="000000"/>
          <w:szCs w:val="21"/>
        </w:rPr>
      </w:pPr>
      <w:r w:rsidRPr="009526E0">
        <w:rPr>
          <w:color w:val="000000"/>
          <w:szCs w:val="21"/>
        </w:rPr>
        <w:t xml:space="preserve">2.  “Milk contains high levels of vitamin D and calcium. Do you prefer milk or orange juice as a </w:t>
      </w:r>
      <w:r w:rsidRPr="009526E0">
        <w:rPr>
          <w:color w:val="000000"/>
          <w:szCs w:val="21"/>
        </w:rPr>
        <w:tab/>
        <w:t>breakfast drink?”  (</w:t>
      </w:r>
      <w:proofErr w:type="gramStart"/>
      <w:r w:rsidRPr="009526E0">
        <w:rPr>
          <w:color w:val="000000"/>
          <w:szCs w:val="21"/>
        </w:rPr>
        <w:t>milk</w:t>
      </w:r>
      <w:proofErr w:type="gramEnd"/>
      <w:r w:rsidRPr="009526E0">
        <w:rPr>
          <w:color w:val="000000"/>
          <w:szCs w:val="21"/>
        </w:rPr>
        <w:t>: 64%)</w:t>
      </w:r>
    </w:p>
    <w:p w:rsidR="009526E0" w:rsidRPr="009526E0" w:rsidRDefault="009526E0" w:rsidP="009526E0">
      <w:pPr>
        <w:rPr>
          <w:color w:val="000000"/>
          <w:szCs w:val="21"/>
        </w:rPr>
      </w:pPr>
    </w:p>
    <w:p w:rsidR="009526E0" w:rsidRPr="009526E0" w:rsidRDefault="009526E0" w:rsidP="009526E0">
      <w:pPr>
        <w:rPr>
          <w:color w:val="000000"/>
          <w:szCs w:val="21"/>
          <w:u w:val="single"/>
        </w:rPr>
      </w:pPr>
      <w:r w:rsidRPr="009526E0">
        <w:rPr>
          <w:color w:val="000000"/>
          <w:szCs w:val="21"/>
          <w:u w:val="single"/>
        </w:rPr>
        <w:t xml:space="preserve">“Cheating”, by Wilson </w:t>
      </w:r>
      <w:proofErr w:type="spellStart"/>
      <w:r w:rsidRPr="009526E0">
        <w:rPr>
          <w:color w:val="000000"/>
          <w:szCs w:val="21"/>
          <w:u w:val="single"/>
        </w:rPr>
        <w:t>Kurniawidjaja</w:t>
      </w:r>
      <w:proofErr w:type="spellEnd"/>
      <w:r w:rsidRPr="009526E0">
        <w:rPr>
          <w:color w:val="000000"/>
          <w:szCs w:val="21"/>
          <w:u w:val="single"/>
        </w:rPr>
        <w:t>, Oliver Lee, and Charlene Wang</w:t>
      </w:r>
    </w:p>
    <w:p w:rsidR="009526E0" w:rsidRPr="009526E0" w:rsidRDefault="009526E0" w:rsidP="009526E0">
      <w:pPr>
        <w:rPr>
          <w:color w:val="000000"/>
          <w:szCs w:val="21"/>
        </w:rPr>
      </w:pPr>
      <w:r w:rsidRPr="009526E0">
        <w:rPr>
          <w:color w:val="000000"/>
          <w:szCs w:val="21"/>
        </w:rPr>
        <w:t>1.  “Do you cheat in class?”  (</w:t>
      </w:r>
      <w:proofErr w:type="gramStart"/>
      <w:r w:rsidRPr="009526E0">
        <w:rPr>
          <w:color w:val="000000"/>
          <w:szCs w:val="21"/>
        </w:rPr>
        <w:t>anonymous</w:t>
      </w:r>
      <w:proofErr w:type="gramEnd"/>
      <w:r w:rsidRPr="009526E0">
        <w:rPr>
          <w:color w:val="000000"/>
          <w:szCs w:val="21"/>
        </w:rPr>
        <w:t>: 47% would)</w:t>
      </w:r>
    </w:p>
    <w:p w:rsidR="009526E0" w:rsidRPr="009526E0" w:rsidRDefault="009526E0" w:rsidP="009526E0">
      <w:pPr>
        <w:rPr>
          <w:color w:val="000000"/>
          <w:szCs w:val="21"/>
        </w:rPr>
      </w:pPr>
      <w:r w:rsidRPr="009526E0">
        <w:rPr>
          <w:color w:val="000000"/>
          <w:szCs w:val="21"/>
        </w:rPr>
        <w:t>2.  “Do you cheat in class?”  (</w:t>
      </w:r>
      <w:proofErr w:type="gramStart"/>
      <w:r w:rsidRPr="009526E0">
        <w:rPr>
          <w:color w:val="000000"/>
          <w:szCs w:val="21"/>
        </w:rPr>
        <w:t>not</w:t>
      </w:r>
      <w:proofErr w:type="gramEnd"/>
      <w:r w:rsidRPr="009526E0">
        <w:rPr>
          <w:color w:val="000000"/>
          <w:szCs w:val="21"/>
        </w:rPr>
        <w:t xml:space="preserve"> anonymous: 15% would)</w:t>
      </w:r>
    </w:p>
    <w:p w:rsidR="009526E0" w:rsidRPr="009526E0" w:rsidRDefault="009526E0" w:rsidP="009526E0">
      <w:pPr>
        <w:rPr>
          <w:color w:val="000000"/>
          <w:szCs w:val="21"/>
        </w:rPr>
      </w:pPr>
    </w:p>
    <w:p w:rsidR="009526E0" w:rsidRPr="009526E0" w:rsidRDefault="009526E0" w:rsidP="009526E0">
      <w:pPr>
        <w:rPr>
          <w:color w:val="000000"/>
          <w:szCs w:val="21"/>
          <w:u w:val="single"/>
        </w:rPr>
      </w:pPr>
      <w:r w:rsidRPr="009526E0">
        <w:rPr>
          <w:color w:val="000000"/>
          <w:szCs w:val="21"/>
          <w:u w:val="single"/>
        </w:rPr>
        <w:t xml:space="preserve">“Make-Up”, by Caryn </w:t>
      </w:r>
      <w:proofErr w:type="spellStart"/>
      <w:r w:rsidRPr="009526E0">
        <w:rPr>
          <w:color w:val="000000"/>
          <w:szCs w:val="21"/>
          <w:u w:val="single"/>
        </w:rPr>
        <w:t>Suryamega</w:t>
      </w:r>
      <w:proofErr w:type="spellEnd"/>
      <w:r w:rsidRPr="009526E0">
        <w:rPr>
          <w:color w:val="000000"/>
          <w:szCs w:val="21"/>
          <w:u w:val="single"/>
        </w:rPr>
        <w:t xml:space="preserve"> and Trisha </w:t>
      </w:r>
      <w:proofErr w:type="spellStart"/>
      <w:r w:rsidRPr="009526E0">
        <w:rPr>
          <w:color w:val="000000"/>
          <w:szCs w:val="21"/>
          <w:u w:val="single"/>
        </w:rPr>
        <w:t>Tsuno</w:t>
      </w:r>
      <w:proofErr w:type="spellEnd"/>
    </w:p>
    <w:p w:rsidR="009526E0" w:rsidRPr="009526E0" w:rsidRDefault="009526E0" w:rsidP="009526E0">
      <w:pPr>
        <w:rPr>
          <w:color w:val="000000"/>
          <w:szCs w:val="21"/>
        </w:rPr>
      </w:pPr>
      <w:r w:rsidRPr="009526E0">
        <w:rPr>
          <w:color w:val="000000"/>
          <w:szCs w:val="21"/>
        </w:rPr>
        <w:t>(</w:t>
      </w:r>
      <w:proofErr w:type="gramStart"/>
      <w:r w:rsidRPr="009526E0">
        <w:rPr>
          <w:color w:val="000000"/>
          <w:szCs w:val="21"/>
        </w:rPr>
        <w:t>all</w:t>
      </w:r>
      <w:proofErr w:type="gramEnd"/>
      <w:r w:rsidRPr="009526E0">
        <w:rPr>
          <w:color w:val="000000"/>
          <w:szCs w:val="21"/>
        </w:rPr>
        <w:t xml:space="preserve"> questions asked to males)</w:t>
      </w:r>
    </w:p>
    <w:p w:rsidR="009526E0" w:rsidRPr="009526E0" w:rsidRDefault="009526E0" w:rsidP="009526E0">
      <w:pPr>
        <w:rPr>
          <w:color w:val="000000"/>
          <w:szCs w:val="21"/>
        </w:rPr>
      </w:pPr>
      <w:r w:rsidRPr="009526E0">
        <w:rPr>
          <w:color w:val="000000"/>
          <w:szCs w:val="21"/>
        </w:rPr>
        <w:t>1.  “Do you find females who wear makeup attractive?”  (</w:t>
      </w:r>
      <w:proofErr w:type="gramStart"/>
      <w:r w:rsidRPr="009526E0">
        <w:rPr>
          <w:color w:val="000000"/>
          <w:szCs w:val="21"/>
        </w:rPr>
        <w:t>wearing</w:t>
      </w:r>
      <w:proofErr w:type="gramEnd"/>
      <w:r w:rsidRPr="009526E0">
        <w:rPr>
          <w:color w:val="000000"/>
          <w:szCs w:val="21"/>
        </w:rPr>
        <w:t xml:space="preserve"> makeup: 75% yes)</w:t>
      </w:r>
    </w:p>
    <w:p w:rsidR="009526E0" w:rsidRPr="009526E0" w:rsidRDefault="009526E0" w:rsidP="009526E0">
      <w:pPr>
        <w:rPr>
          <w:color w:val="000000"/>
          <w:szCs w:val="21"/>
        </w:rPr>
      </w:pPr>
      <w:r w:rsidRPr="009526E0">
        <w:rPr>
          <w:color w:val="000000"/>
          <w:szCs w:val="21"/>
        </w:rPr>
        <w:t>2.  “Do you find females who wear makeup attractive?”  (</w:t>
      </w:r>
      <w:proofErr w:type="gramStart"/>
      <w:r w:rsidRPr="009526E0">
        <w:rPr>
          <w:color w:val="000000"/>
          <w:szCs w:val="21"/>
        </w:rPr>
        <w:t>without</w:t>
      </w:r>
      <w:proofErr w:type="gramEnd"/>
      <w:r w:rsidRPr="009526E0">
        <w:rPr>
          <w:color w:val="000000"/>
          <w:szCs w:val="21"/>
        </w:rPr>
        <w:t xml:space="preserve"> wearing makeup: 30% yes)</w:t>
      </w:r>
    </w:p>
    <w:p w:rsidR="009526E0" w:rsidRPr="009526E0" w:rsidRDefault="009526E0" w:rsidP="009526E0">
      <w:pPr>
        <w:rPr>
          <w:color w:val="000000"/>
          <w:szCs w:val="21"/>
        </w:rPr>
      </w:pPr>
    </w:p>
    <w:p w:rsidR="009526E0" w:rsidRPr="009526E0" w:rsidRDefault="009526E0" w:rsidP="009526E0">
      <w:pPr>
        <w:rPr>
          <w:color w:val="000000"/>
          <w:szCs w:val="21"/>
          <w:u w:val="single"/>
        </w:rPr>
      </w:pPr>
      <w:r w:rsidRPr="009526E0">
        <w:rPr>
          <w:color w:val="000000"/>
          <w:szCs w:val="21"/>
          <w:u w:val="single"/>
        </w:rPr>
        <w:t xml:space="preserve">“Time Online”, by Yale Lee and Helen </w:t>
      </w:r>
      <w:proofErr w:type="spellStart"/>
      <w:r w:rsidRPr="009526E0">
        <w:rPr>
          <w:color w:val="000000"/>
          <w:szCs w:val="21"/>
          <w:u w:val="single"/>
        </w:rPr>
        <w:t>Theung</w:t>
      </w:r>
      <w:proofErr w:type="spellEnd"/>
    </w:p>
    <w:p w:rsidR="009526E0" w:rsidRPr="009526E0" w:rsidRDefault="009526E0" w:rsidP="009526E0">
      <w:pPr>
        <w:rPr>
          <w:color w:val="000000"/>
          <w:szCs w:val="21"/>
        </w:rPr>
      </w:pPr>
      <w:r w:rsidRPr="009526E0">
        <w:rPr>
          <w:color w:val="000000"/>
          <w:szCs w:val="21"/>
        </w:rPr>
        <w:t>1.  “On average, how many hours do you spend online each week:  0-5, 6-10, 11-16, 17-25, 26-</w:t>
      </w:r>
      <w:r w:rsidRPr="009526E0">
        <w:rPr>
          <w:color w:val="000000"/>
          <w:szCs w:val="21"/>
        </w:rPr>
        <w:tab/>
        <w:t>35, or more?”</w:t>
      </w:r>
    </w:p>
    <w:p w:rsidR="009526E0" w:rsidRPr="009526E0" w:rsidRDefault="009526E0" w:rsidP="009526E0">
      <w:pPr>
        <w:rPr>
          <w:color w:val="000000"/>
          <w:szCs w:val="21"/>
        </w:rPr>
      </w:pPr>
      <w:r w:rsidRPr="009526E0">
        <w:rPr>
          <w:color w:val="000000"/>
          <w:szCs w:val="21"/>
        </w:rPr>
        <w:t xml:space="preserve">2.  “On average, how many hours do you spend online each week:  0-5, 6-10, 11-16, or more?”  </w:t>
      </w:r>
    </w:p>
    <w:p w:rsidR="009526E0" w:rsidRPr="009526E0" w:rsidRDefault="009526E0" w:rsidP="009526E0">
      <w:pPr>
        <w:rPr>
          <w:color w:val="000000"/>
          <w:szCs w:val="21"/>
        </w:rPr>
      </w:pPr>
      <w:r w:rsidRPr="009526E0">
        <w:rPr>
          <w:color w:val="000000"/>
          <w:szCs w:val="21"/>
        </w:rPr>
        <w:t>-For this question, the students anticipated that subjects would be embarrassed to put “more”. In the first question, 50% answered over 17 hours, but in the second question, 0% did.</w:t>
      </w:r>
    </w:p>
    <w:p w:rsidR="000B1ECD" w:rsidRPr="009526E0" w:rsidRDefault="000B1ECD">
      <w:pPr>
        <w:rPr>
          <w:szCs w:val="21"/>
        </w:rPr>
      </w:pPr>
    </w:p>
    <w:p w:rsidR="000B1ECD" w:rsidRPr="009526E0" w:rsidRDefault="000B1ECD">
      <w:pPr>
        <w:rPr>
          <w:szCs w:val="21"/>
        </w:rPr>
      </w:pPr>
    </w:p>
    <w:p w:rsidR="000B1ECD" w:rsidRPr="009526E0" w:rsidRDefault="000B1ECD"/>
    <w:p w:rsidR="000B1ECD" w:rsidRDefault="000B1ECD"/>
    <w:sectPr w:rsidR="000B1ECD" w:rsidSect="00827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15D" w:rsidRDefault="007F715D" w:rsidP="00E078D9">
      <w:r>
        <w:separator/>
      </w:r>
    </w:p>
  </w:endnote>
  <w:endnote w:type="continuationSeparator" w:id="0">
    <w:p w:rsidR="007F715D" w:rsidRDefault="007F715D" w:rsidP="00E0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15D" w:rsidRDefault="007F715D" w:rsidP="00E078D9">
      <w:r>
        <w:separator/>
      </w:r>
    </w:p>
  </w:footnote>
  <w:footnote w:type="continuationSeparator" w:id="0">
    <w:p w:rsidR="007F715D" w:rsidRDefault="007F715D" w:rsidP="00E078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name w:val="WW8Num9"/>
    <w:lvl w:ilvl="0">
      <w:start w:val="1"/>
      <w:numFmt w:val="bullet"/>
      <w:lvlText w:val=""/>
      <w:lvlJc w:val="left"/>
      <w:pPr>
        <w:tabs>
          <w:tab w:val="num" w:pos="720"/>
        </w:tabs>
        <w:ind w:left="720" w:hanging="360"/>
      </w:pPr>
      <w:rPr>
        <w:rFonts w:ascii="Symbol" w:hAnsi="Symbol"/>
        <w:caps w:val="0"/>
        <w:smallCaps w:val="0"/>
        <w:strike w:val="0"/>
        <w:dstrike w:val="0"/>
        <w:outline w:val="0"/>
        <w:shadow w:val="0"/>
        <w:vanish w:val="0"/>
        <w:position w:val="0"/>
        <w:sz w:val="24"/>
        <w:u w:val="none"/>
        <w:vertAlign w:val="baseline"/>
      </w:rPr>
    </w:lvl>
  </w:abstractNum>
  <w:abstractNum w:abstractNumId="1">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2">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3">
    <w:nsid w:val="00000012"/>
    <w:multiLevelType w:val="singleLevel"/>
    <w:tmpl w:val="00000012"/>
    <w:name w:val="WW8Num18"/>
    <w:lvl w:ilvl="0">
      <w:start w:val="1"/>
      <w:numFmt w:val="bullet"/>
      <w:lvlText w:val=""/>
      <w:lvlJc w:val="left"/>
      <w:pPr>
        <w:tabs>
          <w:tab w:val="num" w:pos="720"/>
        </w:tabs>
        <w:ind w:left="720" w:hanging="360"/>
      </w:pPr>
      <w:rPr>
        <w:rFonts w:ascii="Symbol" w:hAnsi="Symbol"/>
      </w:rPr>
    </w:lvl>
  </w:abstractNum>
  <w:abstractNum w:abstractNumId="4">
    <w:nsid w:val="18AB1E7E"/>
    <w:multiLevelType w:val="multilevel"/>
    <w:tmpl w:val="119C0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96B53F7"/>
    <w:multiLevelType w:val="hybridMultilevel"/>
    <w:tmpl w:val="ECF03E32"/>
    <w:lvl w:ilvl="0" w:tplc="1AB6264A">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7967173"/>
    <w:multiLevelType w:val="hybridMultilevel"/>
    <w:tmpl w:val="29FAB3A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911254E"/>
    <w:multiLevelType w:val="hybridMultilevel"/>
    <w:tmpl w:val="C9FA1D08"/>
    <w:name w:val="WW8Num8"/>
    <w:lvl w:ilvl="0" w:tplc="1AB6264A">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A0565"/>
    <w:multiLevelType w:val="hybridMultilevel"/>
    <w:tmpl w:val="982EC454"/>
    <w:name w:val="WW8Num822"/>
    <w:lvl w:ilvl="0" w:tplc="1AB6264A">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870513"/>
    <w:multiLevelType w:val="hybridMultilevel"/>
    <w:tmpl w:val="A828A35E"/>
    <w:lvl w:ilvl="0" w:tplc="1AB6264A">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9C53C57"/>
    <w:multiLevelType w:val="hybridMultilevel"/>
    <w:tmpl w:val="48B0E80A"/>
    <w:name w:val="WW8Num82"/>
    <w:lvl w:ilvl="0" w:tplc="1AB6264A">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BF3785A"/>
    <w:multiLevelType w:val="hybridMultilevel"/>
    <w:tmpl w:val="AD869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E5E12D6"/>
    <w:multiLevelType w:val="hybridMultilevel"/>
    <w:tmpl w:val="86AABF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5D73309"/>
    <w:multiLevelType w:val="multilevel"/>
    <w:tmpl w:val="51C42076"/>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A52177E"/>
    <w:multiLevelType w:val="multilevel"/>
    <w:tmpl w:val="EC7018AA"/>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6DAF19C4"/>
    <w:multiLevelType w:val="hybridMultilevel"/>
    <w:tmpl w:val="5F3E2310"/>
    <w:lvl w:ilvl="0" w:tplc="22FA4D7C">
      <w:start w:val="1"/>
      <w:numFmt w:val="bullet"/>
      <w:lvlText w:val="‒"/>
      <w:lvlJc w:val="left"/>
      <w:pPr>
        <w:ind w:left="420" w:hanging="420"/>
      </w:pPr>
      <w:rPr>
        <w:rFonts w:ascii="Tahoma" w:hAnsi="Tahom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FE44C8C"/>
    <w:multiLevelType w:val="multilevel"/>
    <w:tmpl w:val="AC08319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71E10EE3"/>
    <w:multiLevelType w:val="hybridMultilevel"/>
    <w:tmpl w:val="8D928A7C"/>
    <w:lvl w:ilvl="0" w:tplc="1AB6264A">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5"/>
  </w:num>
  <w:num w:numId="3">
    <w:abstractNumId w:val="7"/>
  </w:num>
  <w:num w:numId="4">
    <w:abstractNumId w:val="10"/>
  </w:num>
  <w:num w:numId="5">
    <w:abstractNumId w:val="8"/>
  </w:num>
  <w:num w:numId="6">
    <w:abstractNumId w:val="12"/>
  </w:num>
  <w:num w:numId="7">
    <w:abstractNumId w:val="16"/>
  </w:num>
  <w:num w:numId="8">
    <w:abstractNumId w:val="5"/>
  </w:num>
  <w:num w:numId="9">
    <w:abstractNumId w:val="9"/>
  </w:num>
  <w:num w:numId="10">
    <w:abstractNumId w:val="11"/>
  </w:num>
  <w:num w:numId="11">
    <w:abstractNumId w:val="17"/>
  </w:num>
  <w:num w:numId="12">
    <w:abstractNumId w:val="13"/>
  </w:num>
  <w:num w:numId="13">
    <w:abstractNumId w:val="14"/>
  </w:num>
  <w:num w:numId="14">
    <w:abstractNumId w:val="0"/>
  </w:num>
  <w:num w:numId="15">
    <w:abstractNumId w:val="1"/>
  </w:num>
  <w:num w:numId="16">
    <w:abstractNumId w:val="2"/>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78D9"/>
    <w:rsid w:val="00007BB5"/>
    <w:rsid w:val="000221B0"/>
    <w:rsid w:val="00061D1B"/>
    <w:rsid w:val="00071F03"/>
    <w:rsid w:val="00080BB2"/>
    <w:rsid w:val="00087584"/>
    <w:rsid w:val="000905D6"/>
    <w:rsid w:val="000A4604"/>
    <w:rsid w:val="000B1ECD"/>
    <w:rsid w:val="000B2223"/>
    <w:rsid w:val="000D1CCE"/>
    <w:rsid w:val="000D610A"/>
    <w:rsid w:val="000E20BF"/>
    <w:rsid w:val="000F7303"/>
    <w:rsid w:val="000F76DD"/>
    <w:rsid w:val="00105178"/>
    <w:rsid w:val="00106A36"/>
    <w:rsid w:val="00132964"/>
    <w:rsid w:val="0013605D"/>
    <w:rsid w:val="00141259"/>
    <w:rsid w:val="001556FC"/>
    <w:rsid w:val="00174F37"/>
    <w:rsid w:val="001A47BA"/>
    <w:rsid w:val="001C3A4C"/>
    <w:rsid w:val="001D0A01"/>
    <w:rsid w:val="001F5138"/>
    <w:rsid w:val="002034DE"/>
    <w:rsid w:val="00217E7B"/>
    <w:rsid w:val="00224F2C"/>
    <w:rsid w:val="0023562F"/>
    <w:rsid w:val="00271F4E"/>
    <w:rsid w:val="0028795C"/>
    <w:rsid w:val="00292093"/>
    <w:rsid w:val="002965D0"/>
    <w:rsid w:val="002D6477"/>
    <w:rsid w:val="002F1B6C"/>
    <w:rsid w:val="002F1B9E"/>
    <w:rsid w:val="002F1EF6"/>
    <w:rsid w:val="0030117C"/>
    <w:rsid w:val="00302C5C"/>
    <w:rsid w:val="00321D77"/>
    <w:rsid w:val="00325C72"/>
    <w:rsid w:val="00335B70"/>
    <w:rsid w:val="0033689A"/>
    <w:rsid w:val="00347B35"/>
    <w:rsid w:val="0035461E"/>
    <w:rsid w:val="003614F6"/>
    <w:rsid w:val="004006C1"/>
    <w:rsid w:val="00412204"/>
    <w:rsid w:val="0042200F"/>
    <w:rsid w:val="00434BA4"/>
    <w:rsid w:val="00467837"/>
    <w:rsid w:val="0047007F"/>
    <w:rsid w:val="00480D74"/>
    <w:rsid w:val="00495AE1"/>
    <w:rsid w:val="004A612F"/>
    <w:rsid w:val="004D71A3"/>
    <w:rsid w:val="005101FD"/>
    <w:rsid w:val="0051607C"/>
    <w:rsid w:val="00516DE5"/>
    <w:rsid w:val="00522903"/>
    <w:rsid w:val="005257C5"/>
    <w:rsid w:val="00536F24"/>
    <w:rsid w:val="0056074A"/>
    <w:rsid w:val="0059674B"/>
    <w:rsid w:val="005B1568"/>
    <w:rsid w:val="005B2F8A"/>
    <w:rsid w:val="005B3D0B"/>
    <w:rsid w:val="005D1D6D"/>
    <w:rsid w:val="005D2AB7"/>
    <w:rsid w:val="005F6C7D"/>
    <w:rsid w:val="00606DFE"/>
    <w:rsid w:val="006125C1"/>
    <w:rsid w:val="0066044B"/>
    <w:rsid w:val="00660840"/>
    <w:rsid w:val="0066548F"/>
    <w:rsid w:val="00666AD6"/>
    <w:rsid w:val="0068065D"/>
    <w:rsid w:val="006A2E51"/>
    <w:rsid w:val="006B2ED2"/>
    <w:rsid w:val="006B53B8"/>
    <w:rsid w:val="006D31F5"/>
    <w:rsid w:val="007070EF"/>
    <w:rsid w:val="00735F6E"/>
    <w:rsid w:val="00747BCC"/>
    <w:rsid w:val="00797001"/>
    <w:rsid w:val="007E4420"/>
    <w:rsid w:val="007F5732"/>
    <w:rsid w:val="007F715D"/>
    <w:rsid w:val="007F792E"/>
    <w:rsid w:val="0080288F"/>
    <w:rsid w:val="00824FA8"/>
    <w:rsid w:val="00827552"/>
    <w:rsid w:val="0085336F"/>
    <w:rsid w:val="00867F82"/>
    <w:rsid w:val="008712AD"/>
    <w:rsid w:val="00884A93"/>
    <w:rsid w:val="008B1F0B"/>
    <w:rsid w:val="008B2937"/>
    <w:rsid w:val="008C4B91"/>
    <w:rsid w:val="008D244F"/>
    <w:rsid w:val="008D3826"/>
    <w:rsid w:val="008D553B"/>
    <w:rsid w:val="008E7F04"/>
    <w:rsid w:val="00907038"/>
    <w:rsid w:val="00914DD4"/>
    <w:rsid w:val="009221EB"/>
    <w:rsid w:val="009251C6"/>
    <w:rsid w:val="00927868"/>
    <w:rsid w:val="00937C4D"/>
    <w:rsid w:val="0094348B"/>
    <w:rsid w:val="00943CB3"/>
    <w:rsid w:val="009473C1"/>
    <w:rsid w:val="00947476"/>
    <w:rsid w:val="009526E0"/>
    <w:rsid w:val="009657DF"/>
    <w:rsid w:val="00967EB0"/>
    <w:rsid w:val="00986245"/>
    <w:rsid w:val="009A3C39"/>
    <w:rsid w:val="009A6F78"/>
    <w:rsid w:val="009B2D6E"/>
    <w:rsid w:val="009C08C6"/>
    <w:rsid w:val="009D1AE6"/>
    <w:rsid w:val="009D5B1F"/>
    <w:rsid w:val="00A01D7B"/>
    <w:rsid w:val="00A02CA7"/>
    <w:rsid w:val="00A66ADE"/>
    <w:rsid w:val="00AA46EC"/>
    <w:rsid w:val="00AB2139"/>
    <w:rsid w:val="00AB3412"/>
    <w:rsid w:val="00B02623"/>
    <w:rsid w:val="00B10221"/>
    <w:rsid w:val="00B36328"/>
    <w:rsid w:val="00B37BB2"/>
    <w:rsid w:val="00B4225C"/>
    <w:rsid w:val="00B731B8"/>
    <w:rsid w:val="00B90AEA"/>
    <w:rsid w:val="00BA2133"/>
    <w:rsid w:val="00BB491B"/>
    <w:rsid w:val="00BD078D"/>
    <w:rsid w:val="00BD139D"/>
    <w:rsid w:val="00BD5709"/>
    <w:rsid w:val="00BE23E5"/>
    <w:rsid w:val="00BF7DC9"/>
    <w:rsid w:val="00C037E5"/>
    <w:rsid w:val="00C06A53"/>
    <w:rsid w:val="00C66ED5"/>
    <w:rsid w:val="00CA2C5D"/>
    <w:rsid w:val="00CB3800"/>
    <w:rsid w:val="00D0743B"/>
    <w:rsid w:val="00D133A0"/>
    <w:rsid w:val="00D13B82"/>
    <w:rsid w:val="00D44481"/>
    <w:rsid w:val="00D51194"/>
    <w:rsid w:val="00D8320E"/>
    <w:rsid w:val="00D90487"/>
    <w:rsid w:val="00DD4C2F"/>
    <w:rsid w:val="00DF215F"/>
    <w:rsid w:val="00DF2608"/>
    <w:rsid w:val="00DF713F"/>
    <w:rsid w:val="00E013E8"/>
    <w:rsid w:val="00E02B0D"/>
    <w:rsid w:val="00E078D9"/>
    <w:rsid w:val="00E24D8B"/>
    <w:rsid w:val="00E6418F"/>
    <w:rsid w:val="00E648FC"/>
    <w:rsid w:val="00E65510"/>
    <w:rsid w:val="00EA4CFA"/>
    <w:rsid w:val="00EB0634"/>
    <w:rsid w:val="00EC23CF"/>
    <w:rsid w:val="00EC656B"/>
    <w:rsid w:val="00ED1D52"/>
    <w:rsid w:val="00ED2D44"/>
    <w:rsid w:val="00F26A87"/>
    <w:rsid w:val="00F26BC2"/>
    <w:rsid w:val="00F96D4B"/>
    <w:rsid w:val="00FA2B7C"/>
    <w:rsid w:val="00FB4F43"/>
    <w:rsid w:val="00FC0E6A"/>
    <w:rsid w:val="00FD7D5D"/>
    <w:rsid w:val="00FE57DB"/>
    <w:rsid w:val="00FF4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55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78D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078D9"/>
    <w:rPr>
      <w:sz w:val="18"/>
      <w:szCs w:val="18"/>
    </w:rPr>
  </w:style>
  <w:style w:type="paragraph" w:styleId="Footer">
    <w:name w:val="footer"/>
    <w:basedOn w:val="Normal"/>
    <w:link w:val="FooterChar"/>
    <w:uiPriority w:val="99"/>
    <w:semiHidden/>
    <w:unhideWhenUsed/>
    <w:rsid w:val="00E078D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078D9"/>
    <w:rPr>
      <w:sz w:val="18"/>
      <w:szCs w:val="18"/>
    </w:rPr>
  </w:style>
  <w:style w:type="paragraph" w:styleId="ListParagraph">
    <w:name w:val="List Paragraph"/>
    <w:basedOn w:val="Normal"/>
    <w:uiPriority w:val="34"/>
    <w:qFormat/>
    <w:rsid w:val="00080BB2"/>
    <w:pPr>
      <w:ind w:firstLineChars="200" w:firstLine="420"/>
    </w:pPr>
  </w:style>
  <w:style w:type="character" w:styleId="Hyperlink">
    <w:name w:val="Hyperlink"/>
    <w:basedOn w:val="DefaultParagraphFont"/>
    <w:uiPriority w:val="99"/>
    <w:unhideWhenUsed/>
    <w:rsid w:val="000F7303"/>
    <w:rPr>
      <w:color w:val="0000FF" w:themeColor="hyperlink"/>
      <w:u w:val="single"/>
    </w:rPr>
  </w:style>
  <w:style w:type="character" w:styleId="FollowedHyperlink">
    <w:name w:val="FollowedHyperlink"/>
    <w:basedOn w:val="DefaultParagraphFont"/>
    <w:uiPriority w:val="99"/>
    <w:semiHidden/>
    <w:unhideWhenUsed/>
    <w:rsid w:val="000F7303"/>
    <w:rPr>
      <w:color w:val="800080" w:themeColor="followedHyperlink"/>
      <w:u w:val="single"/>
    </w:rPr>
  </w:style>
  <w:style w:type="table" w:styleId="TableGrid">
    <w:name w:val="Table Grid"/>
    <w:basedOn w:val="TableNormal"/>
    <w:uiPriority w:val="59"/>
    <w:rsid w:val="00B36328"/>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53114">
      <w:bodyDiv w:val="1"/>
      <w:marLeft w:val="0"/>
      <w:marRight w:val="0"/>
      <w:marTop w:val="0"/>
      <w:marBottom w:val="0"/>
      <w:divBdr>
        <w:top w:val="none" w:sz="0" w:space="0" w:color="auto"/>
        <w:left w:val="none" w:sz="0" w:space="0" w:color="auto"/>
        <w:bottom w:val="none" w:sz="0" w:space="0" w:color="auto"/>
        <w:right w:val="none" w:sz="0" w:space="0" w:color="auto"/>
      </w:divBdr>
    </w:div>
    <w:div w:id="96327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tattre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1EABB-0A07-4402-B8DF-CC7808167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10</Pages>
  <Words>2725</Words>
  <Characters>15535</Characters>
  <Application>Microsoft Office Word</Application>
  <DocSecurity>0</DocSecurity>
  <Lines>129</Lines>
  <Paragraphs>36</Paragraphs>
  <ScaleCrop>false</ScaleCrop>
  <Company>WwW.YlmF.CoM</Company>
  <LinksUpToDate>false</LinksUpToDate>
  <CharactersWithSpaces>18224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hualin</cp:lastModifiedBy>
  <cp:revision>522</cp:revision>
  <dcterms:created xsi:type="dcterms:W3CDTF">2013-05-14T03:02:00Z</dcterms:created>
  <dcterms:modified xsi:type="dcterms:W3CDTF">2014-11-13T00:45:00Z</dcterms:modified>
</cp:coreProperties>
</file>